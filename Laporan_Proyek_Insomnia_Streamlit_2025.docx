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3A1F" w14:textId="77777777" w:rsidR="00D038FE" w:rsidRPr="00D038FE" w:rsidRDefault="00D038FE" w:rsidP="00D038FE">
      <w:pPr>
        <w:pStyle w:val="Title"/>
        <w:rPr>
          <w:color w:val="auto"/>
          <w:sz w:val="36"/>
          <w:szCs w:val="36"/>
        </w:rPr>
      </w:pPr>
      <w:r w:rsidRPr="00D038FE">
        <w:rPr>
          <w:color w:val="auto"/>
          <w:sz w:val="36"/>
          <w:szCs w:val="36"/>
        </w:rPr>
        <w:t>LAPORAN PROYEK AKHIR PRAKTIKUM DATA MINING 2025</w:t>
      </w:r>
    </w:p>
    <w:p w14:paraId="0A31246B" w14:textId="74104386" w:rsidR="00D038FE" w:rsidRPr="00211F83" w:rsidRDefault="007D58EC" w:rsidP="00211F83">
      <w:pPr>
        <w:jc w:val="center"/>
        <w:rPr>
          <w:sz w:val="40"/>
          <w:szCs w:val="40"/>
        </w:rPr>
      </w:pPr>
      <w:proofErr w:type="spellStart"/>
      <w:r w:rsidRPr="00211F83">
        <w:rPr>
          <w:sz w:val="40"/>
          <w:szCs w:val="40"/>
        </w:rPr>
        <w:t>Aplikasi</w:t>
      </w:r>
      <w:proofErr w:type="spellEnd"/>
      <w:r w:rsidRPr="00211F83">
        <w:rPr>
          <w:sz w:val="40"/>
          <w:szCs w:val="40"/>
        </w:rPr>
        <w:t xml:space="preserve"> </w:t>
      </w:r>
      <w:proofErr w:type="spellStart"/>
      <w:r w:rsidR="00D038FE" w:rsidRPr="00211F83">
        <w:rPr>
          <w:sz w:val="40"/>
          <w:szCs w:val="40"/>
        </w:rPr>
        <w:t>Prediksi</w:t>
      </w:r>
      <w:proofErr w:type="spellEnd"/>
      <w:r w:rsidR="00D038FE" w:rsidRPr="00211F83">
        <w:rPr>
          <w:sz w:val="40"/>
          <w:szCs w:val="40"/>
        </w:rPr>
        <w:t xml:space="preserve"> </w:t>
      </w:r>
      <w:proofErr w:type="spellStart"/>
      <w:r w:rsidR="00D038FE" w:rsidRPr="00211F83">
        <w:rPr>
          <w:sz w:val="40"/>
          <w:szCs w:val="40"/>
        </w:rPr>
        <w:t>Risiko</w:t>
      </w:r>
      <w:proofErr w:type="spellEnd"/>
      <w:r w:rsidR="00D038FE" w:rsidRPr="00211F83">
        <w:rPr>
          <w:sz w:val="40"/>
          <w:szCs w:val="40"/>
        </w:rPr>
        <w:t xml:space="preserve"> Insomnia </w:t>
      </w:r>
      <w:proofErr w:type="spellStart"/>
      <w:r w:rsidR="00D038FE" w:rsidRPr="00211F83">
        <w:rPr>
          <w:sz w:val="40"/>
          <w:szCs w:val="40"/>
        </w:rPr>
        <w:t>Mahasiswa</w:t>
      </w:r>
      <w:proofErr w:type="spellEnd"/>
      <w:r w:rsidR="00D038FE" w:rsidRPr="00211F83">
        <w:rPr>
          <w:sz w:val="40"/>
          <w:szCs w:val="40"/>
        </w:rPr>
        <w:t xml:space="preserve"> </w:t>
      </w:r>
      <w:proofErr w:type="spellStart"/>
      <w:r w:rsidR="00D038FE" w:rsidRPr="00211F83">
        <w:rPr>
          <w:sz w:val="40"/>
          <w:szCs w:val="40"/>
        </w:rPr>
        <w:t>Berbasis</w:t>
      </w:r>
      <w:proofErr w:type="spellEnd"/>
      <w:r w:rsidR="00D038FE" w:rsidRPr="00211F83">
        <w:rPr>
          <w:sz w:val="40"/>
          <w:szCs w:val="40"/>
        </w:rPr>
        <w:t xml:space="preserve"> </w:t>
      </w:r>
      <w:proofErr w:type="spellStart"/>
      <w:r w:rsidR="00D038FE" w:rsidRPr="00211F83">
        <w:rPr>
          <w:sz w:val="40"/>
          <w:szCs w:val="40"/>
        </w:rPr>
        <w:t>Streamlit</w:t>
      </w:r>
      <w:proofErr w:type="spellEnd"/>
      <w:r w:rsidR="00D038FE" w:rsidRPr="00211F83">
        <w:rPr>
          <w:sz w:val="40"/>
          <w:szCs w:val="40"/>
        </w:rPr>
        <w:t xml:space="preserve"> </w:t>
      </w:r>
      <w:proofErr w:type="spellStart"/>
      <w:r w:rsidR="00D038FE" w:rsidRPr="00211F83">
        <w:rPr>
          <w:sz w:val="40"/>
          <w:szCs w:val="40"/>
        </w:rPr>
        <w:t>Menggunakan</w:t>
      </w:r>
      <w:proofErr w:type="spellEnd"/>
      <w:r w:rsidR="00D038FE" w:rsidRPr="00211F83">
        <w:rPr>
          <w:sz w:val="40"/>
          <w:szCs w:val="40"/>
        </w:rPr>
        <w:t xml:space="preserve"> </w:t>
      </w:r>
      <w:proofErr w:type="spellStart"/>
      <w:r w:rsidR="00D038FE" w:rsidRPr="00211F83">
        <w:rPr>
          <w:sz w:val="40"/>
          <w:szCs w:val="40"/>
        </w:rPr>
        <w:t>Regresi</w:t>
      </w:r>
      <w:proofErr w:type="spellEnd"/>
      <w:r w:rsidR="00D038FE" w:rsidRPr="00211F83">
        <w:rPr>
          <w:sz w:val="40"/>
          <w:szCs w:val="40"/>
        </w:rPr>
        <w:t xml:space="preserve"> Linier</w:t>
      </w:r>
    </w:p>
    <w:p w14:paraId="4367F434" w14:textId="77777777" w:rsidR="00D038FE" w:rsidRDefault="00D038FE">
      <w:pPr>
        <w:pStyle w:val="Title"/>
      </w:pPr>
    </w:p>
    <w:p w14:paraId="3443FB4D" w14:textId="5A76AD12" w:rsidR="00D038FE" w:rsidRDefault="00D038FE" w:rsidP="00D038FE">
      <w:pPr>
        <w:pStyle w:val="Title"/>
        <w:jc w:val="center"/>
      </w:pPr>
      <w:r>
        <w:rPr>
          <w:noProof/>
          <w:sz w:val="20"/>
        </w:rPr>
        <w:drawing>
          <wp:inline distT="0" distB="0" distL="0" distR="0" wp14:anchorId="30A6AB44" wp14:editId="1F1DA61C">
            <wp:extent cx="3261360" cy="2889534"/>
            <wp:effectExtent l="0" t="0" r="0" b="6350"/>
            <wp:docPr id="1" name="image1.png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university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774" cy="29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E21D" w14:textId="6DE53AE5" w:rsidR="00D038FE" w:rsidRDefault="00D038FE">
      <w:pPr>
        <w:pStyle w:val="Title"/>
      </w:pPr>
    </w:p>
    <w:p w14:paraId="2718EC6D" w14:textId="534C61F4" w:rsidR="00D038FE" w:rsidRDefault="00D038FE" w:rsidP="00D038FE">
      <w:pPr>
        <w:pStyle w:val="Title"/>
        <w:jc w:val="center"/>
        <w:rPr>
          <w:color w:val="auto"/>
          <w:sz w:val="28"/>
          <w:szCs w:val="28"/>
        </w:rPr>
      </w:pPr>
      <w:proofErr w:type="spellStart"/>
      <w:r w:rsidRPr="00D038FE">
        <w:rPr>
          <w:color w:val="auto"/>
          <w:sz w:val="28"/>
          <w:szCs w:val="28"/>
        </w:rPr>
        <w:t>Disusun</w:t>
      </w:r>
      <w:proofErr w:type="spellEnd"/>
      <w:r w:rsidRPr="00D038FE">
        <w:rPr>
          <w:color w:val="auto"/>
          <w:sz w:val="28"/>
          <w:szCs w:val="28"/>
        </w:rPr>
        <w:t xml:space="preserve"> </w:t>
      </w:r>
      <w:proofErr w:type="gramStart"/>
      <w:r w:rsidRPr="00D038FE">
        <w:rPr>
          <w:color w:val="auto"/>
          <w:sz w:val="28"/>
          <w:szCs w:val="28"/>
        </w:rPr>
        <w:t>Oleh :</w:t>
      </w:r>
      <w:proofErr w:type="gramEnd"/>
    </w:p>
    <w:p w14:paraId="3456B604" w14:textId="52B913BC" w:rsidR="00D038FE" w:rsidRDefault="00D038FE" w:rsidP="00D038FE">
      <w:pPr>
        <w:pStyle w:val="ListParagraph"/>
        <w:jc w:val="center"/>
        <w:rPr>
          <w:sz w:val="36"/>
          <w:szCs w:val="36"/>
        </w:rPr>
      </w:pPr>
      <w:r w:rsidRPr="00D038FE">
        <w:rPr>
          <w:sz w:val="36"/>
          <w:szCs w:val="36"/>
        </w:rPr>
        <w:t xml:space="preserve">Nurcholis Arjun </w:t>
      </w:r>
      <w:proofErr w:type="gramStart"/>
      <w:r w:rsidRPr="00D038FE">
        <w:rPr>
          <w:sz w:val="36"/>
          <w:szCs w:val="36"/>
        </w:rPr>
        <w:t>Wijaya  (</w:t>
      </w:r>
      <w:proofErr w:type="gramEnd"/>
      <w:r w:rsidRPr="00D038FE">
        <w:rPr>
          <w:sz w:val="36"/>
          <w:szCs w:val="36"/>
        </w:rPr>
        <w:t>312210292)</w:t>
      </w:r>
    </w:p>
    <w:p w14:paraId="2136E5A5" w14:textId="77777777" w:rsidR="00D038FE" w:rsidRPr="00D038FE" w:rsidRDefault="00D038FE" w:rsidP="00D038FE">
      <w:pPr>
        <w:rPr>
          <w:sz w:val="36"/>
          <w:szCs w:val="36"/>
        </w:rPr>
      </w:pPr>
    </w:p>
    <w:p w14:paraId="7E06F12B" w14:textId="77777777" w:rsidR="00D038FE" w:rsidRPr="00D038FE" w:rsidRDefault="00D038FE" w:rsidP="00D038FE">
      <w:pPr>
        <w:pStyle w:val="ListParagraph"/>
        <w:jc w:val="center"/>
        <w:rPr>
          <w:sz w:val="36"/>
          <w:szCs w:val="36"/>
        </w:rPr>
      </w:pPr>
      <w:r w:rsidRPr="00D038FE">
        <w:rPr>
          <w:sz w:val="36"/>
          <w:szCs w:val="36"/>
        </w:rPr>
        <w:t>PROGRAM STUDI TEKNIK INFORMATIKA</w:t>
      </w:r>
    </w:p>
    <w:p w14:paraId="6B5EFB39" w14:textId="77777777" w:rsidR="00D038FE" w:rsidRPr="00D038FE" w:rsidRDefault="00D038FE" w:rsidP="00D038FE">
      <w:pPr>
        <w:pStyle w:val="ListParagraph"/>
        <w:jc w:val="center"/>
        <w:rPr>
          <w:sz w:val="36"/>
          <w:szCs w:val="36"/>
        </w:rPr>
      </w:pPr>
      <w:r w:rsidRPr="00D038FE">
        <w:rPr>
          <w:sz w:val="36"/>
          <w:szCs w:val="36"/>
        </w:rPr>
        <w:t>FAKULTAS TEKNIK</w:t>
      </w:r>
    </w:p>
    <w:p w14:paraId="35D8BC9C" w14:textId="77777777" w:rsidR="00D038FE" w:rsidRPr="00D038FE" w:rsidRDefault="00D038FE" w:rsidP="00D038FE">
      <w:pPr>
        <w:pStyle w:val="ListParagraph"/>
        <w:jc w:val="center"/>
        <w:rPr>
          <w:sz w:val="36"/>
          <w:szCs w:val="36"/>
        </w:rPr>
      </w:pPr>
      <w:r w:rsidRPr="00D038FE">
        <w:rPr>
          <w:sz w:val="36"/>
          <w:szCs w:val="36"/>
        </w:rPr>
        <w:t>UNIVERSITAS PELITA BANGSA</w:t>
      </w:r>
    </w:p>
    <w:p w14:paraId="56C86CBC" w14:textId="77777777" w:rsidR="00D038FE" w:rsidRPr="00D038FE" w:rsidRDefault="00D038FE" w:rsidP="00D038FE">
      <w:pPr>
        <w:pStyle w:val="ListParagraph"/>
        <w:jc w:val="center"/>
        <w:rPr>
          <w:sz w:val="36"/>
          <w:szCs w:val="36"/>
        </w:rPr>
      </w:pPr>
      <w:r w:rsidRPr="00D038FE">
        <w:rPr>
          <w:sz w:val="36"/>
          <w:szCs w:val="36"/>
        </w:rPr>
        <w:t>BEKASI</w:t>
      </w:r>
    </w:p>
    <w:p w14:paraId="46597FE6" w14:textId="64EA9FD6" w:rsidR="00AF2E1D" w:rsidRDefault="00D038FE" w:rsidP="00AF2E1D">
      <w:pPr>
        <w:pStyle w:val="ListParagraph"/>
        <w:jc w:val="center"/>
        <w:rPr>
          <w:sz w:val="36"/>
          <w:szCs w:val="36"/>
        </w:rPr>
      </w:pPr>
      <w:r w:rsidRPr="00D038FE">
        <w:rPr>
          <w:sz w:val="36"/>
          <w:szCs w:val="36"/>
        </w:rPr>
        <w:t>2025</w:t>
      </w:r>
    </w:p>
    <w:p w14:paraId="1802D34D" w14:textId="77777777" w:rsidR="002E70F3" w:rsidRDefault="002E70F3" w:rsidP="00AF2E1D">
      <w:pPr>
        <w:pStyle w:val="ListParagraph"/>
        <w:jc w:val="center"/>
        <w:rPr>
          <w:sz w:val="36"/>
          <w:szCs w:val="36"/>
        </w:rPr>
      </w:pPr>
    </w:p>
    <w:p w14:paraId="4A723904" w14:textId="34979468" w:rsidR="00AF2E1D" w:rsidRPr="002E70F3" w:rsidRDefault="00AF2E1D" w:rsidP="002E70F3">
      <w:pPr>
        <w:pStyle w:val="Heading1"/>
        <w:jc w:val="center"/>
        <w:rPr>
          <w:sz w:val="32"/>
          <w:szCs w:val="32"/>
        </w:rPr>
      </w:pPr>
      <w:bookmarkStart w:id="0" w:name="_Toc201946415"/>
      <w:r w:rsidRPr="002E70F3">
        <w:rPr>
          <w:sz w:val="32"/>
          <w:szCs w:val="32"/>
        </w:rPr>
        <w:lastRenderedPageBreak/>
        <w:t>LEMBAR PENGESAHAN PROYEK</w:t>
      </w:r>
      <w:bookmarkEnd w:id="0"/>
    </w:p>
    <w:p w14:paraId="36251846" w14:textId="7777777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55D1BF36" w14:textId="063E626C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  <w:r w:rsidRPr="00AF2E1D">
        <w:rPr>
          <w:sz w:val="32"/>
          <w:szCs w:val="32"/>
        </w:rPr>
        <w:t>LAPORAN PROYEK AKHIR PRAKTIKUM DATA MINING 2025</w:t>
      </w:r>
    </w:p>
    <w:p w14:paraId="22527F2F" w14:textId="7777777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0AFA1E5B" w14:textId="58EF8791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  <w:proofErr w:type="spellStart"/>
      <w:r w:rsidRPr="00AF2E1D">
        <w:rPr>
          <w:sz w:val="32"/>
          <w:szCs w:val="32"/>
        </w:rPr>
        <w:t>Aplikasi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Prediksi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Risiko</w:t>
      </w:r>
      <w:proofErr w:type="spellEnd"/>
      <w:r w:rsidRPr="00AF2E1D">
        <w:rPr>
          <w:sz w:val="32"/>
          <w:szCs w:val="32"/>
        </w:rPr>
        <w:t xml:space="preserve"> Insomnia </w:t>
      </w:r>
      <w:proofErr w:type="spellStart"/>
      <w:r w:rsidRPr="00AF2E1D">
        <w:rPr>
          <w:sz w:val="32"/>
          <w:szCs w:val="32"/>
        </w:rPr>
        <w:t>Mahasiswa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Berbasis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Streamlit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Menggunakan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Regresi</w:t>
      </w:r>
      <w:proofErr w:type="spellEnd"/>
      <w:r w:rsidRPr="00AF2E1D">
        <w:rPr>
          <w:sz w:val="32"/>
          <w:szCs w:val="32"/>
        </w:rPr>
        <w:t xml:space="preserve"> Linier</w:t>
      </w:r>
    </w:p>
    <w:p w14:paraId="4D177CCF" w14:textId="191BF588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60A71E33" w14:textId="7777777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48A1B8A3" w14:textId="747C6359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  <w:proofErr w:type="spellStart"/>
      <w:r w:rsidRPr="00AF2E1D">
        <w:rPr>
          <w:sz w:val="32"/>
          <w:szCs w:val="32"/>
        </w:rPr>
        <w:t>Laporan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proyek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akhir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ini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telah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disusun</w:t>
      </w:r>
      <w:proofErr w:type="spellEnd"/>
      <w:r w:rsidRPr="00AF2E1D">
        <w:rPr>
          <w:sz w:val="32"/>
          <w:szCs w:val="32"/>
        </w:rPr>
        <w:t xml:space="preserve"> dan </w:t>
      </w:r>
      <w:proofErr w:type="spellStart"/>
      <w:r w:rsidRPr="00AF2E1D">
        <w:rPr>
          <w:sz w:val="32"/>
          <w:szCs w:val="32"/>
        </w:rPr>
        <w:t>diselesaikan</w:t>
      </w:r>
      <w:proofErr w:type="spellEnd"/>
      <w:r w:rsidRPr="00AF2E1D">
        <w:rPr>
          <w:sz w:val="32"/>
          <w:szCs w:val="32"/>
        </w:rPr>
        <w:t xml:space="preserve"> oleh:</w:t>
      </w:r>
    </w:p>
    <w:p w14:paraId="62FC3E8C" w14:textId="7777777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384AF946" w14:textId="5718E021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  <w:r w:rsidRPr="00AF2E1D">
        <w:rPr>
          <w:sz w:val="32"/>
          <w:szCs w:val="32"/>
        </w:rPr>
        <w:t>Nurcholis Arjun Wijaya (312210292)</w:t>
      </w:r>
    </w:p>
    <w:p w14:paraId="705B2A8D" w14:textId="7777777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2F49D017" w14:textId="7777777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  <w:proofErr w:type="spellStart"/>
      <w:r w:rsidRPr="00AF2E1D">
        <w:rPr>
          <w:sz w:val="32"/>
          <w:szCs w:val="32"/>
        </w:rPr>
        <w:t>Sebagai</w:t>
      </w:r>
      <w:proofErr w:type="spellEnd"/>
      <w:r w:rsidRPr="00AF2E1D">
        <w:rPr>
          <w:sz w:val="32"/>
          <w:szCs w:val="32"/>
        </w:rPr>
        <w:t xml:space="preserve"> salah </w:t>
      </w:r>
      <w:proofErr w:type="spellStart"/>
      <w:r w:rsidRPr="00AF2E1D">
        <w:rPr>
          <w:sz w:val="32"/>
          <w:szCs w:val="32"/>
        </w:rPr>
        <w:t>satu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syarat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untuk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menyelesaikan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Praktikum</w:t>
      </w:r>
      <w:proofErr w:type="spellEnd"/>
      <w:r w:rsidRPr="00AF2E1D">
        <w:rPr>
          <w:sz w:val="32"/>
          <w:szCs w:val="32"/>
        </w:rPr>
        <w:t xml:space="preserve"> Data Mining pada Program Studi</w:t>
      </w:r>
    </w:p>
    <w:p w14:paraId="3DC0DE25" w14:textId="01F86C63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  <w:r w:rsidRPr="00AF2E1D">
        <w:rPr>
          <w:sz w:val="32"/>
          <w:szCs w:val="32"/>
        </w:rPr>
        <w:t xml:space="preserve">Teknik </w:t>
      </w:r>
      <w:proofErr w:type="spellStart"/>
      <w:r w:rsidRPr="00AF2E1D">
        <w:rPr>
          <w:sz w:val="32"/>
          <w:szCs w:val="32"/>
        </w:rPr>
        <w:t>Informatika</w:t>
      </w:r>
      <w:proofErr w:type="spellEnd"/>
      <w:r w:rsidRPr="00AF2E1D">
        <w:rPr>
          <w:sz w:val="32"/>
          <w:szCs w:val="32"/>
        </w:rPr>
        <w:t xml:space="preserve">, </w:t>
      </w:r>
      <w:proofErr w:type="spellStart"/>
      <w:r w:rsidRPr="00AF2E1D">
        <w:rPr>
          <w:sz w:val="32"/>
          <w:szCs w:val="32"/>
        </w:rPr>
        <w:t>Fakultas</w:t>
      </w:r>
      <w:proofErr w:type="spellEnd"/>
      <w:r w:rsidRPr="00AF2E1D">
        <w:rPr>
          <w:sz w:val="32"/>
          <w:szCs w:val="32"/>
        </w:rPr>
        <w:t xml:space="preserve"> Teknik, Universitas Pelita </w:t>
      </w:r>
      <w:proofErr w:type="spellStart"/>
      <w:r w:rsidRPr="00AF2E1D">
        <w:rPr>
          <w:sz w:val="32"/>
          <w:szCs w:val="32"/>
        </w:rPr>
        <w:t>Bangsa</w:t>
      </w:r>
      <w:proofErr w:type="spellEnd"/>
    </w:p>
    <w:p w14:paraId="16C5DFF4" w14:textId="7777777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2B16F87A" w14:textId="743B1A39" w:rsidR="00AF2E1D" w:rsidRDefault="00AF2E1D" w:rsidP="00AF2E1D">
      <w:pPr>
        <w:pStyle w:val="ListParagraph"/>
        <w:jc w:val="center"/>
        <w:rPr>
          <w:sz w:val="32"/>
          <w:szCs w:val="32"/>
        </w:rPr>
      </w:pPr>
      <w:proofErr w:type="spellStart"/>
      <w:r w:rsidRPr="00AF2E1D">
        <w:rPr>
          <w:sz w:val="32"/>
          <w:szCs w:val="32"/>
        </w:rPr>
        <w:t>Laporan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ini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telah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diperiksa</w:t>
      </w:r>
      <w:proofErr w:type="spellEnd"/>
      <w:r w:rsidRPr="00AF2E1D">
        <w:rPr>
          <w:sz w:val="32"/>
          <w:szCs w:val="32"/>
        </w:rPr>
        <w:t xml:space="preserve"> dan </w:t>
      </w:r>
      <w:proofErr w:type="spellStart"/>
      <w:r w:rsidRPr="00AF2E1D">
        <w:rPr>
          <w:sz w:val="32"/>
          <w:szCs w:val="32"/>
        </w:rPr>
        <w:t>disetujui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untuk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disahkan</w:t>
      </w:r>
      <w:proofErr w:type="spellEnd"/>
      <w:r w:rsidRPr="00AF2E1D">
        <w:rPr>
          <w:sz w:val="32"/>
          <w:szCs w:val="32"/>
        </w:rPr>
        <w:t xml:space="preserve"> oleh Dosen </w:t>
      </w:r>
      <w:proofErr w:type="spellStart"/>
      <w:r w:rsidRPr="00AF2E1D">
        <w:rPr>
          <w:sz w:val="32"/>
          <w:szCs w:val="32"/>
        </w:rPr>
        <w:t>Pengampu</w:t>
      </w:r>
      <w:proofErr w:type="spellEnd"/>
    </w:p>
    <w:p w14:paraId="1A69EE13" w14:textId="7777777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2B471B4A" w14:textId="402D633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  <w:r w:rsidRPr="00AF2E1D">
        <w:rPr>
          <w:sz w:val="32"/>
          <w:szCs w:val="32"/>
        </w:rPr>
        <w:t xml:space="preserve">Dosen </w:t>
      </w:r>
      <w:proofErr w:type="spellStart"/>
      <w:r w:rsidRPr="00AF2E1D">
        <w:rPr>
          <w:sz w:val="32"/>
          <w:szCs w:val="32"/>
        </w:rPr>
        <w:t>Pengampu</w:t>
      </w:r>
      <w:proofErr w:type="spellEnd"/>
    </w:p>
    <w:p w14:paraId="28440B13" w14:textId="5569A66D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09B0D5B2" w14:textId="0A086C7B" w:rsid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0036649B" w14:textId="41BE5172" w:rsid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3D4752AA" w14:textId="7777777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</w:p>
    <w:p w14:paraId="61EEBDD9" w14:textId="77777777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  <w:proofErr w:type="spellStart"/>
      <w:r w:rsidRPr="00AF2E1D">
        <w:rPr>
          <w:sz w:val="32"/>
          <w:szCs w:val="32"/>
        </w:rPr>
        <w:t>Najamuddin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Dwi</w:t>
      </w:r>
      <w:proofErr w:type="spellEnd"/>
      <w:r w:rsidRPr="00AF2E1D">
        <w:rPr>
          <w:sz w:val="32"/>
          <w:szCs w:val="32"/>
        </w:rPr>
        <w:t xml:space="preserve"> </w:t>
      </w:r>
      <w:proofErr w:type="spellStart"/>
      <w:r w:rsidRPr="00AF2E1D">
        <w:rPr>
          <w:sz w:val="32"/>
          <w:szCs w:val="32"/>
        </w:rPr>
        <w:t>Miharja</w:t>
      </w:r>
      <w:proofErr w:type="spellEnd"/>
      <w:r w:rsidRPr="00AF2E1D">
        <w:rPr>
          <w:sz w:val="32"/>
          <w:szCs w:val="32"/>
        </w:rPr>
        <w:t xml:space="preserve">, </w:t>
      </w:r>
      <w:proofErr w:type="spellStart"/>
      <w:proofErr w:type="gramStart"/>
      <w:r w:rsidRPr="00AF2E1D">
        <w:rPr>
          <w:sz w:val="32"/>
          <w:szCs w:val="32"/>
        </w:rPr>
        <w:t>S.Kom</w:t>
      </w:r>
      <w:proofErr w:type="spellEnd"/>
      <w:proofErr w:type="gramEnd"/>
      <w:r w:rsidRPr="00AF2E1D">
        <w:rPr>
          <w:sz w:val="32"/>
          <w:szCs w:val="32"/>
        </w:rPr>
        <w:t xml:space="preserve">., </w:t>
      </w:r>
      <w:proofErr w:type="spellStart"/>
      <w:r w:rsidRPr="00AF2E1D">
        <w:rPr>
          <w:sz w:val="32"/>
          <w:szCs w:val="32"/>
        </w:rPr>
        <w:t>M.Kom</w:t>
      </w:r>
      <w:proofErr w:type="spellEnd"/>
      <w:r w:rsidRPr="00AF2E1D">
        <w:rPr>
          <w:sz w:val="32"/>
          <w:szCs w:val="32"/>
        </w:rPr>
        <w:t>.</w:t>
      </w:r>
    </w:p>
    <w:p w14:paraId="1248ADA2" w14:textId="60FB52DC" w:rsidR="00AF2E1D" w:rsidRPr="00AF2E1D" w:rsidRDefault="00AF2E1D" w:rsidP="00AF2E1D">
      <w:pPr>
        <w:pStyle w:val="ListParagraph"/>
        <w:jc w:val="center"/>
        <w:rPr>
          <w:sz w:val="32"/>
          <w:szCs w:val="32"/>
        </w:rPr>
      </w:pPr>
      <w:r w:rsidRPr="00AF2E1D">
        <w:rPr>
          <w:sz w:val="32"/>
          <w:szCs w:val="32"/>
        </w:rPr>
        <w:t>NIDN. 0425098802</w:t>
      </w:r>
    </w:p>
    <w:p w14:paraId="56AFDF87" w14:textId="03E834A2" w:rsidR="000875C8" w:rsidRDefault="000875C8" w:rsidP="001F2223">
      <w:pPr>
        <w:pStyle w:val="ListParagraph"/>
        <w:jc w:val="center"/>
        <w:rPr>
          <w:sz w:val="36"/>
          <w:szCs w:val="36"/>
        </w:rPr>
      </w:pPr>
    </w:p>
    <w:p w14:paraId="389C3396" w14:textId="77777777" w:rsidR="00211F83" w:rsidRDefault="00211F83" w:rsidP="00193572">
      <w:pPr>
        <w:pStyle w:val="Heading1"/>
        <w:jc w:val="center"/>
      </w:pPr>
    </w:p>
    <w:p w14:paraId="7B4EF78A" w14:textId="01371138" w:rsidR="001F2223" w:rsidRPr="00211F83" w:rsidRDefault="001F2223" w:rsidP="00193572">
      <w:pPr>
        <w:pStyle w:val="Heading1"/>
        <w:jc w:val="center"/>
        <w:rPr>
          <w:sz w:val="22"/>
          <w:szCs w:val="22"/>
        </w:rPr>
      </w:pPr>
      <w:bookmarkStart w:id="1" w:name="_Toc201946416"/>
      <w:r w:rsidRPr="00211F83">
        <w:rPr>
          <w:sz w:val="22"/>
          <w:szCs w:val="22"/>
        </w:rPr>
        <w:t>KATA PENGANTAR</w:t>
      </w:r>
      <w:bookmarkEnd w:id="1"/>
    </w:p>
    <w:p w14:paraId="5BF2144D" w14:textId="7101C016" w:rsidR="001F2223" w:rsidRPr="00211F83" w:rsidRDefault="001F2223" w:rsidP="001F2223">
      <w:pPr>
        <w:pStyle w:val="ListParagraph"/>
        <w:jc w:val="center"/>
      </w:pPr>
    </w:p>
    <w:p w14:paraId="7255AD5B" w14:textId="243BFB6F" w:rsidR="001F2223" w:rsidRPr="00211F83" w:rsidRDefault="001F2223" w:rsidP="001F2223">
      <w:pPr>
        <w:pStyle w:val="ListParagraph"/>
        <w:ind w:left="0" w:firstLine="720"/>
      </w:pPr>
      <w:r w:rsidRPr="00211F83">
        <w:t xml:space="preserve">Segala </w:t>
      </w:r>
      <w:proofErr w:type="spellStart"/>
      <w:r w:rsidRPr="00211F83">
        <w:t>puji</w:t>
      </w:r>
      <w:proofErr w:type="spellEnd"/>
      <w:r w:rsidRPr="00211F83">
        <w:t xml:space="preserve"> dan </w:t>
      </w:r>
      <w:proofErr w:type="spellStart"/>
      <w:r w:rsidRPr="00211F83">
        <w:t>syukur</w:t>
      </w:r>
      <w:proofErr w:type="spellEnd"/>
      <w:r w:rsidRPr="00211F83">
        <w:t xml:space="preserve"> kami </w:t>
      </w:r>
      <w:proofErr w:type="spellStart"/>
      <w:r w:rsidRPr="00211F83">
        <w:t>panjatkan</w:t>
      </w:r>
      <w:proofErr w:type="spellEnd"/>
      <w:r w:rsidRPr="00211F83">
        <w:t xml:space="preserve"> </w:t>
      </w:r>
      <w:proofErr w:type="spellStart"/>
      <w:r w:rsidRPr="00211F83">
        <w:t>ke</w:t>
      </w:r>
      <w:proofErr w:type="spellEnd"/>
      <w:r w:rsidRPr="00211F83">
        <w:t xml:space="preserve"> </w:t>
      </w:r>
      <w:proofErr w:type="spellStart"/>
      <w:r w:rsidRPr="00211F83">
        <w:t>hadirat</w:t>
      </w:r>
      <w:proofErr w:type="spellEnd"/>
      <w:r w:rsidRPr="00211F83">
        <w:t xml:space="preserve"> Tuhan Yang Maha </w:t>
      </w:r>
      <w:proofErr w:type="spellStart"/>
      <w:r w:rsidRPr="00211F83">
        <w:t>Esa</w:t>
      </w:r>
      <w:proofErr w:type="spellEnd"/>
      <w:r w:rsidRPr="00211F83">
        <w:t xml:space="preserve"> </w:t>
      </w:r>
      <w:proofErr w:type="spellStart"/>
      <w:r w:rsidRPr="00211F83">
        <w:t>atas</w:t>
      </w:r>
      <w:proofErr w:type="spellEnd"/>
      <w:r w:rsidRPr="00211F83">
        <w:t xml:space="preserve"> </w:t>
      </w:r>
      <w:proofErr w:type="spellStart"/>
      <w:r w:rsidRPr="00211F83">
        <w:t>limpahan</w:t>
      </w:r>
      <w:proofErr w:type="spellEnd"/>
      <w:r w:rsidRPr="00211F83">
        <w:t xml:space="preserve"> </w:t>
      </w:r>
      <w:proofErr w:type="spellStart"/>
      <w:r w:rsidRPr="00211F83">
        <w:t>rahmat</w:t>
      </w:r>
      <w:proofErr w:type="spellEnd"/>
      <w:r w:rsidRPr="00211F83">
        <w:t xml:space="preserve"> dan </w:t>
      </w:r>
      <w:proofErr w:type="spellStart"/>
      <w:r w:rsidRPr="00211F83">
        <w:t>karunia</w:t>
      </w:r>
      <w:proofErr w:type="spellEnd"/>
      <w:r w:rsidRPr="00211F83">
        <w:t xml:space="preserve">-Nya, </w:t>
      </w:r>
      <w:proofErr w:type="spellStart"/>
      <w:r w:rsidRPr="00211F83">
        <w:t>sehingga</w:t>
      </w:r>
      <w:proofErr w:type="spellEnd"/>
      <w:r w:rsidRPr="00211F83">
        <w:t xml:space="preserve"> kami </w:t>
      </w:r>
      <w:proofErr w:type="spellStart"/>
      <w:r w:rsidRPr="00211F83">
        <w:t>dapat</w:t>
      </w:r>
      <w:proofErr w:type="spellEnd"/>
      <w:r w:rsidRPr="00211F83">
        <w:t xml:space="preserve"> </w:t>
      </w:r>
      <w:proofErr w:type="spellStart"/>
      <w:r w:rsidRPr="00211F83">
        <w:t>menyelesaikan</w:t>
      </w:r>
      <w:proofErr w:type="spellEnd"/>
      <w:r w:rsidRPr="00211F83">
        <w:t xml:space="preserve"> </w:t>
      </w:r>
      <w:proofErr w:type="spellStart"/>
      <w:r w:rsidRPr="00211F83">
        <w:t>laporan</w:t>
      </w:r>
      <w:proofErr w:type="spellEnd"/>
      <w:r w:rsidRPr="00211F83">
        <w:t xml:space="preserve"> </w:t>
      </w:r>
      <w:proofErr w:type="spellStart"/>
      <w:r w:rsidRPr="00211F83">
        <w:t>proyek</w:t>
      </w:r>
      <w:proofErr w:type="spellEnd"/>
      <w:r w:rsidRPr="00211F83">
        <w:t xml:space="preserve"> </w:t>
      </w:r>
      <w:proofErr w:type="spellStart"/>
      <w:r w:rsidRPr="00211F83">
        <w:t>akhir</w:t>
      </w:r>
      <w:proofErr w:type="spellEnd"/>
      <w:r w:rsidRPr="00211F83">
        <w:t xml:space="preserve"> </w:t>
      </w:r>
      <w:proofErr w:type="spellStart"/>
      <w:r w:rsidRPr="00211F83">
        <w:t>praktikum</w:t>
      </w:r>
      <w:proofErr w:type="spellEnd"/>
      <w:r w:rsidRPr="00211F83">
        <w:t xml:space="preserve"> </w:t>
      </w:r>
      <w:r w:rsidRPr="00211F83">
        <w:t xml:space="preserve">yang </w:t>
      </w:r>
      <w:proofErr w:type="spellStart"/>
      <w:r w:rsidRPr="00211F83">
        <w:t>berjudul</w:t>
      </w:r>
      <w:proofErr w:type="spellEnd"/>
      <w:r w:rsidRPr="00211F83">
        <w:t xml:space="preserve"> “</w:t>
      </w:r>
      <w:proofErr w:type="spellStart"/>
      <w:r w:rsidRPr="00211F83">
        <w:rPr>
          <w:b/>
          <w:bCs/>
        </w:rPr>
        <w:t>Aplikasi</w:t>
      </w:r>
      <w:proofErr w:type="spellEnd"/>
      <w:r w:rsidRPr="00211F83">
        <w:rPr>
          <w:b/>
          <w:bCs/>
        </w:rPr>
        <w:t xml:space="preserve"> </w:t>
      </w:r>
      <w:proofErr w:type="spellStart"/>
      <w:r w:rsidRPr="00211F83">
        <w:rPr>
          <w:b/>
          <w:bCs/>
        </w:rPr>
        <w:t>Prediksi</w:t>
      </w:r>
      <w:proofErr w:type="spellEnd"/>
      <w:r w:rsidRPr="00211F83">
        <w:rPr>
          <w:b/>
          <w:bCs/>
        </w:rPr>
        <w:t xml:space="preserve"> </w:t>
      </w:r>
      <w:proofErr w:type="spellStart"/>
      <w:r w:rsidRPr="00211F83">
        <w:rPr>
          <w:b/>
          <w:bCs/>
        </w:rPr>
        <w:t>Risiko</w:t>
      </w:r>
      <w:proofErr w:type="spellEnd"/>
      <w:r w:rsidRPr="00211F83">
        <w:rPr>
          <w:b/>
          <w:bCs/>
        </w:rPr>
        <w:t xml:space="preserve"> Insomnia </w:t>
      </w:r>
      <w:proofErr w:type="spellStart"/>
      <w:r w:rsidRPr="00211F83">
        <w:rPr>
          <w:b/>
          <w:bCs/>
        </w:rPr>
        <w:t>Mahasiswa</w:t>
      </w:r>
      <w:proofErr w:type="spellEnd"/>
      <w:r w:rsidRPr="00211F83">
        <w:rPr>
          <w:b/>
          <w:bCs/>
        </w:rPr>
        <w:t xml:space="preserve"> </w:t>
      </w:r>
      <w:proofErr w:type="spellStart"/>
      <w:r w:rsidRPr="00211F83">
        <w:rPr>
          <w:b/>
          <w:bCs/>
        </w:rPr>
        <w:t>Berbasis</w:t>
      </w:r>
      <w:proofErr w:type="spellEnd"/>
      <w:r w:rsidRPr="00211F83">
        <w:rPr>
          <w:b/>
          <w:bCs/>
        </w:rPr>
        <w:t xml:space="preserve"> </w:t>
      </w:r>
      <w:proofErr w:type="spellStart"/>
      <w:r w:rsidRPr="00211F83">
        <w:rPr>
          <w:b/>
          <w:bCs/>
        </w:rPr>
        <w:t>Streamlit</w:t>
      </w:r>
      <w:proofErr w:type="spellEnd"/>
      <w:r w:rsidRPr="00211F83">
        <w:rPr>
          <w:b/>
          <w:bCs/>
        </w:rPr>
        <w:t xml:space="preserve"> </w:t>
      </w:r>
      <w:proofErr w:type="spellStart"/>
      <w:r w:rsidRPr="00211F83">
        <w:rPr>
          <w:b/>
          <w:bCs/>
        </w:rPr>
        <w:t>Menggunakan</w:t>
      </w:r>
      <w:proofErr w:type="spellEnd"/>
      <w:r w:rsidRPr="00211F83">
        <w:rPr>
          <w:b/>
          <w:bCs/>
        </w:rPr>
        <w:t xml:space="preserve"> </w:t>
      </w:r>
      <w:proofErr w:type="spellStart"/>
      <w:r w:rsidRPr="00211F83">
        <w:rPr>
          <w:b/>
          <w:bCs/>
        </w:rPr>
        <w:t>Regresi</w:t>
      </w:r>
      <w:proofErr w:type="spellEnd"/>
      <w:r w:rsidRPr="00211F83">
        <w:rPr>
          <w:b/>
          <w:bCs/>
        </w:rPr>
        <w:t xml:space="preserve"> Linier</w:t>
      </w:r>
      <w:r w:rsidRPr="00211F83">
        <w:t xml:space="preserve">” </w:t>
      </w:r>
      <w:proofErr w:type="spellStart"/>
      <w:r w:rsidRPr="00211F83">
        <w:t>ini</w:t>
      </w:r>
      <w:proofErr w:type="spellEnd"/>
      <w:r w:rsidRPr="00211F83">
        <w:t xml:space="preserve"> </w:t>
      </w:r>
      <w:proofErr w:type="spellStart"/>
      <w:r w:rsidRPr="00211F83">
        <w:t>dengan</w:t>
      </w:r>
      <w:proofErr w:type="spellEnd"/>
      <w:r w:rsidRPr="00211F83">
        <w:t xml:space="preserve"> </w:t>
      </w:r>
      <w:proofErr w:type="spellStart"/>
      <w:r w:rsidRPr="00211F83">
        <w:t>baik</w:t>
      </w:r>
      <w:proofErr w:type="spellEnd"/>
      <w:r w:rsidRPr="00211F83">
        <w:t xml:space="preserve"> dan </w:t>
      </w:r>
      <w:proofErr w:type="spellStart"/>
      <w:r w:rsidRPr="00211F83">
        <w:t>lancar</w:t>
      </w:r>
      <w:proofErr w:type="spellEnd"/>
      <w:r w:rsidRPr="00211F83">
        <w:t>.</w:t>
      </w:r>
    </w:p>
    <w:p w14:paraId="1D25340A" w14:textId="77777777" w:rsidR="001F2223" w:rsidRPr="00211F83" w:rsidRDefault="001F2223" w:rsidP="001F2223">
      <w:pPr>
        <w:pStyle w:val="ListParagraph"/>
        <w:ind w:left="0"/>
        <w:rPr>
          <w:b/>
          <w:bCs/>
        </w:rPr>
      </w:pPr>
    </w:p>
    <w:p w14:paraId="7F89B861" w14:textId="2FB046FE" w:rsidR="001F2223" w:rsidRPr="00211F83" w:rsidRDefault="001F2223" w:rsidP="001F2223">
      <w:pPr>
        <w:pStyle w:val="ListParagraph"/>
        <w:ind w:left="0" w:firstLine="720"/>
      </w:pPr>
      <w:proofErr w:type="spellStart"/>
      <w:r w:rsidRPr="00211F83">
        <w:t>Laporan</w:t>
      </w:r>
      <w:proofErr w:type="spellEnd"/>
      <w:r w:rsidRPr="00211F83">
        <w:t xml:space="preserve"> </w:t>
      </w:r>
      <w:proofErr w:type="spellStart"/>
      <w:r w:rsidRPr="00211F83">
        <w:t>ini</w:t>
      </w:r>
      <w:proofErr w:type="spellEnd"/>
      <w:r w:rsidRPr="00211F83">
        <w:t xml:space="preserve"> </w:t>
      </w:r>
      <w:proofErr w:type="spellStart"/>
      <w:r w:rsidRPr="00211F83">
        <w:t>disusun</w:t>
      </w:r>
      <w:proofErr w:type="spellEnd"/>
      <w:r w:rsidRPr="00211F83">
        <w:t xml:space="preserve"> </w:t>
      </w:r>
      <w:proofErr w:type="spellStart"/>
      <w:r w:rsidRPr="00211F83">
        <w:t>sebagai</w:t>
      </w:r>
      <w:proofErr w:type="spellEnd"/>
      <w:r w:rsidRPr="00211F83">
        <w:t xml:space="preserve"> </w:t>
      </w:r>
      <w:proofErr w:type="spellStart"/>
      <w:r w:rsidRPr="00211F83">
        <w:t>bentuk</w:t>
      </w:r>
      <w:proofErr w:type="spellEnd"/>
      <w:r w:rsidRPr="00211F83">
        <w:t xml:space="preserve"> </w:t>
      </w:r>
      <w:proofErr w:type="spellStart"/>
      <w:r w:rsidRPr="00211F83">
        <w:t>dokumentasi</w:t>
      </w:r>
      <w:proofErr w:type="spellEnd"/>
      <w:r w:rsidRPr="00211F83">
        <w:t xml:space="preserve"> dan </w:t>
      </w:r>
      <w:proofErr w:type="spellStart"/>
      <w:r w:rsidRPr="00211F83">
        <w:t>pemahaman</w:t>
      </w:r>
      <w:proofErr w:type="spellEnd"/>
      <w:r w:rsidRPr="00211F83">
        <w:t xml:space="preserve"> kami </w:t>
      </w:r>
      <w:proofErr w:type="spellStart"/>
      <w:r w:rsidRPr="00211F83">
        <w:t>atas</w:t>
      </w:r>
      <w:proofErr w:type="spellEnd"/>
      <w:r w:rsidRPr="00211F83">
        <w:t xml:space="preserve"> </w:t>
      </w:r>
      <w:proofErr w:type="spellStart"/>
      <w:r w:rsidRPr="00211F83">
        <w:t>materi</w:t>
      </w:r>
      <w:proofErr w:type="spellEnd"/>
      <w:r w:rsidRPr="00211F83">
        <w:t xml:space="preserve"> </w:t>
      </w:r>
      <w:r w:rsidRPr="00211F83">
        <w:t xml:space="preserve">yang </w:t>
      </w:r>
      <w:proofErr w:type="spellStart"/>
      <w:r w:rsidRPr="00211F83">
        <w:t>telah</w:t>
      </w:r>
      <w:proofErr w:type="spellEnd"/>
      <w:r w:rsidRPr="00211F83">
        <w:t xml:space="preserve"> </w:t>
      </w:r>
      <w:proofErr w:type="spellStart"/>
      <w:r w:rsidRPr="00211F83">
        <w:t>dipelajari</w:t>
      </w:r>
      <w:proofErr w:type="spellEnd"/>
      <w:r w:rsidRPr="00211F83">
        <w:t xml:space="preserve"> </w:t>
      </w:r>
      <w:proofErr w:type="spellStart"/>
      <w:r w:rsidRPr="00211F83">
        <w:t>dalam</w:t>
      </w:r>
      <w:proofErr w:type="spellEnd"/>
      <w:r w:rsidRPr="00211F83">
        <w:t xml:space="preserve"> </w:t>
      </w:r>
      <w:proofErr w:type="spellStart"/>
      <w:r w:rsidRPr="00211F83">
        <w:rPr>
          <w:b/>
          <w:bCs/>
        </w:rPr>
        <w:t>Praktikum</w:t>
      </w:r>
      <w:proofErr w:type="spellEnd"/>
      <w:r w:rsidRPr="00211F83">
        <w:rPr>
          <w:b/>
          <w:bCs/>
        </w:rPr>
        <w:t xml:space="preserve"> Data Mining</w:t>
      </w:r>
      <w:r w:rsidRPr="00211F83">
        <w:t xml:space="preserve">, </w:t>
      </w:r>
      <w:proofErr w:type="spellStart"/>
      <w:r w:rsidRPr="00211F83">
        <w:t>khususnya</w:t>
      </w:r>
      <w:proofErr w:type="spellEnd"/>
      <w:r w:rsidRPr="00211F83">
        <w:t xml:space="preserve"> </w:t>
      </w:r>
      <w:proofErr w:type="spellStart"/>
      <w:r w:rsidRPr="00211F83">
        <w:t>dalam</w:t>
      </w:r>
      <w:proofErr w:type="spellEnd"/>
    </w:p>
    <w:p w14:paraId="0BAE1C31" w14:textId="2D38FF39" w:rsidR="001F2223" w:rsidRPr="00211F83" w:rsidRDefault="001F2223" w:rsidP="001F2223">
      <w:pPr>
        <w:pStyle w:val="ListParagraph"/>
        <w:ind w:left="0"/>
      </w:pPr>
      <w:proofErr w:type="spellStart"/>
      <w:r w:rsidRPr="00211F83">
        <w:t>mengimplementasikan</w:t>
      </w:r>
      <w:proofErr w:type="spellEnd"/>
      <w:r w:rsidRPr="00211F83">
        <w:t xml:space="preserve"> </w:t>
      </w:r>
      <w:proofErr w:type="spellStart"/>
      <w:r w:rsidRPr="00211F83">
        <w:t>algoritma</w:t>
      </w:r>
      <w:proofErr w:type="spellEnd"/>
      <w:r w:rsidRPr="00211F83">
        <w:t xml:space="preserve"> data mining </w:t>
      </w:r>
      <w:proofErr w:type="spellStart"/>
      <w:r w:rsidRPr="00211F83">
        <w:t>ke</w:t>
      </w:r>
      <w:proofErr w:type="spellEnd"/>
      <w:r w:rsidRPr="00211F83">
        <w:t xml:space="preserve"> </w:t>
      </w:r>
      <w:proofErr w:type="spellStart"/>
      <w:r w:rsidRPr="00211F83">
        <w:t>dalam</w:t>
      </w:r>
      <w:proofErr w:type="spellEnd"/>
      <w:r w:rsidRPr="00211F83">
        <w:t xml:space="preserve"> </w:t>
      </w:r>
      <w:proofErr w:type="spellStart"/>
      <w:r w:rsidRPr="00211F83">
        <w:t>aplikasi</w:t>
      </w:r>
      <w:proofErr w:type="spellEnd"/>
      <w:r w:rsidRPr="00211F83">
        <w:t xml:space="preserve"> </w:t>
      </w:r>
      <w:proofErr w:type="spellStart"/>
      <w:r w:rsidRPr="00211F83">
        <w:t>berbasis</w:t>
      </w:r>
      <w:proofErr w:type="spellEnd"/>
      <w:r w:rsidRPr="00211F83">
        <w:t xml:space="preserve"> web </w:t>
      </w:r>
      <w:proofErr w:type="spellStart"/>
      <w:r w:rsidRPr="00211F83">
        <w:t>interaktif</w:t>
      </w:r>
      <w:proofErr w:type="spellEnd"/>
      <w:r w:rsidR="000875C8" w:rsidRPr="00211F83">
        <w:t xml:space="preserve"> </w:t>
      </w:r>
      <w:proofErr w:type="spellStart"/>
      <w:r w:rsidRPr="00211F83">
        <w:t>menggunakan</w:t>
      </w:r>
      <w:proofErr w:type="spellEnd"/>
      <w:r w:rsidRPr="00211F83">
        <w:t xml:space="preserve"> </w:t>
      </w:r>
      <w:proofErr w:type="spellStart"/>
      <w:r w:rsidRPr="00211F83">
        <w:t>Streamlit</w:t>
      </w:r>
      <w:proofErr w:type="spellEnd"/>
      <w:r w:rsidRPr="00211F83">
        <w:t xml:space="preserve">. </w:t>
      </w:r>
      <w:proofErr w:type="spellStart"/>
      <w:r w:rsidRPr="00211F83">
        <w:t>Melalui</w:t>
      </w:r>
      <w:proofErr w:type="spellEnd"/>
      <w:r w:rsidRPr="00211F83">
        <w:t xml:space="preserve"> </w:t>
      </w:r>
      <w:proofErr w:type="spellStart"/>
      <w:r w:rsidRPr="00211F83">
        <w:t>proyek</w:t>
      </w:r>
      <w:proofErr w:type="spellEnd"/>
      <w:r w:rsidRPr="00211F83">
        <w:t xml:space="preserve"> </w:t>
      </w:r>
      <w:proofErr w:type="spellStart"/>
      <w:r w:rsidRPr="00211F83">
        <w:t>ini</w:t>
      </w:r>
      <w:proofErr w:type="spellEnd"/>
      <w:r w:rsidRPr="00211F83">
        <w:t xml:space="preserve">, kami </w:t>
      </w:r>
      <w:proofErr w:type="spellStart"/>
      <w:r w:rsidRPr="00211F83">
        <w:t>mendapatkan</w:t>
      </w:r>
      <w:proofErr w:type="spellEnd"/>
      <w:r w:rsidRPr="00211F83">
        <w:t xml:space="preserve"> </w:t>
      </w:r>
      <w:proofErr w:type="spellStart"/>
      <w:r w:rsidRPr="00211F83">
        <w:t>pengalaman</w:t>
      </w:r>
      <w:proofErr w:type="spellEnd"/>
      <w:r w:rsidRPr="00211F83">
        <w:t xml:space="preserve"> </w:t>
      </w:r>
      <w:proofErr w:type="spellStart"/>
      <w:r w:rsidRPr="00211F83">
        <w:t>langsung</w:t>
      </w:r>
      <w:proofErr w:type="spellEnd"/>
      <w:r w:rsidRPr="00211F83">
        <w:t xml:space="preserve"> </w:t>
      </w:r>
      <w:proofErr w:type="spellStart"/>
      <w:r w:rsidRPr="00211F83">
        <w:t>dalam</w:t>
      </w:r>
      <w:proofErr w:type="spellEnd"/>
      <w:r w:rsidR="000875C8" w:rsidRPr="00211F83">
        <w:t xml:space="preserve"> </w:t>
      </w:r>
      <w:proofErr w:type="spellStart"/>
      <w:r w:rsidRPr="00211F83">
        <w:t>mengolah</w:t>
      </w:r>
      <w:proofErr w:type="spellEnd"/>
      <w:r w:rsidRPr="00211F83">
        <w:t xml:space="preserve"> dataset, </w:t>
      </w:r>
      <w:proofErr w:type="spellStart"/>
      <w:r w:rsidRPr="00211F83">
        <w:t>menerapkan</w:t>
      </w:r>
      <w:proofErr w:type="spellEnd"/>
      <w:r w:rsidRPr="00211F83">
        <w:t xml:space="preserve"> </w:t>
      </w:r>
      <w:proofErr w:type="spellStart"/>
      <w:r w:rsidRPr="00211F83">
        <w:t>algoritma</w:t>
      </w:r>
      <w:proofErr w:type="spellEnd"/>
      <w:r w:rsidRPr="00211F83">
        <w:t xml:space="preserve"> </w:t>
      </w:r>
      <w:proofErr w:type="spellStart"/>
      <w:r w:rsidRPr="00211F83">
        <w:t>regresi</w:t>
      </w:r>
      <w:proofErr w:type="spellEnd"/>
      <w:r w:rsidRPr="00211F83">
        <w:t xml:space="preserve">, </w:t>
      </w:r>
      <w:proofErr w:type="spellStart"/>
      <w:r w:rsidRPr="00211F83">
        <w:t>klasifikasi</w:t>
      </w:r>
      <w:proofErr w:type="spellEnd"/>
      <w:r w:rsidRPr="00211F83">
        <w:t xml:space="preserve">, dan clustering, </w:t>
      </w:r>
      <w:proofErr w:type="spellStart"/>
      <w:r w:rsidRPr="00211F83">
        <w:t>serta</w:t>
      </w:r>
      <w:proofErr w:type="spellEnd"/>
      <w:r w:rsidR="000875C8" w:rsidRPr="00211F83">
        <w:t xml:space="preserve"> </w:t>
      </w:r>
      <w:proofErr w:type="spellStart"/>
      <w:r w:rsidRPr="00211F83">
        <w:t>memvisualisasikan</w:t>
      </w:r>
      <w:proofErr w:type="spellEnd"/>
      <w:r w:rsidRPr="00211F83">
        <w:t xml:space="preserve"> </w:t>
      </w:r>
      <w:proofErr w:type="spellStart"/>
      <w:r w:rsidRPr="00211F83">
        <w:t>hasilnya</w:t>
      </w:r>
      <w:proofErr w:type="spellEnd"/>
      <w:r w:rsidRPr="00211F83">
        <w:t xml:space="preserve"> </w:t>
      </w:r>
      <w:proofErr w:type="spellStart"/>
      <w:r w:rsidRPr="00211F83">
        <w:t>secara</w:t>
      </w:r>
      <w:proofErr w:type="spellEnd"/>
      <w:r w:rsidRPr="00211F83">
        <w:t xml:space="preserve"> </w:t>
      </w:r>
      <w:proofErr w:type="spellStart"/>
      <w:r w:rsidRPr="00211F83">
        <w:t>dinamis</w:t>
      </w:r>
      <w:proofErr w:type="spellEnd"/>
      <w:r w:rsidRPr="00211F83">
        <w:t>.</w:t>
      </w:r>
    </w:p>
    <w:p w14:paraId="7EA40153" w14:textId="77777777" w:rsidR="000875C8" w:rsidRPr="00211F83" w:rsidRDefault="000875C8" w:rsidP="001F2223">
      <w:pPr>
        <w:pStyle w:val="ListParagraph"/>
        <w:ind w:left="0"/>
      </w:pPr>
    </w:p>
    <w:p w14:paraId="01BB04F6" w14:textId="7EFC888E" w:rsidR="001F2223" w:rsidRPr="00211F83" w:rsidRDefault="001F2223" w:rsidP="001F2223">
      <w:pPr>
        <w:pStyle w:val="ListParagraph"/>
        <w:ind w:left="0"/>
      </w:pPr>
      <w:r w:rsidRPr="00211F83">
        <w:t xml:space="preserve">Dalam </w:t>
      </w:r>
      <w:proofErr w:type="spellStart"/>
      <w:r w:rsidRPr="00211F83">
        <w:t>penyusunan</w:t>
      </w:r>
      <w:proofErr w:type="spellEnd"/>
      <w:r w:rsidRPr="00211F83">
        <w:t xml:space="preserve"> </w:t>
      </w:r>
      <w:proofErr w:type="spellStart"/>
      <w:r w:rsidRPr="00211F83">
        <w:t>laporan</w:t>
      </w:r>
      <w:proofErr w:type="spellEnd"/>
      <w:r w:rsidRPr="00211F83">
        <w:t xml:space="preserve"> </w:t>
      </w:r>
      <w:proofErr w:type="spellStart"/>
      <w:r w:rsidRPr="00211F83">
        <w:t>ini</w:t>
      </w:r>
      <w:proofErr w:type="spellEnd"/>
      <w:r w:rsidRPr="00211F83">
        <w:t xml:space="preserve">, kami </w:t>
      </w:r>
      <w:proofErr w:type="spellStart"/>
      <w:r w:rsidRPr="00211F83">
        <w:t>menyadari</w:t>
      </w:r>
      <w:proofErr w:type="spellEnd"/>
      <w:r w:rsidRPr="00211F83">
        <w:t xml:space="preserve"> </w:t>
      </w:r>
      <w:proofErr w:type="spellStart"/>
      <w:r w:rsidRPr="00211F83">
        <w:t>bahwa</w:t>
      </w:r>
      <w:proofErr w:type="spellEnd"/>
      <w:r w:rsidRPr="00211F83">
        <w:t xml:space="preserve"> </w:t>
      </w:r>
      <w:proofErr w:type="spellStart"/>
      <w:r w:rsidRPr="00211F83">
        <w:t>keberhasilan</w:t>
      </w:r>
      <w:proofErr w:type="spellEnd"/>
      <w:r w:rsidRPr="00211F83">
        <w:t xml:space="preserve"> yang </w:t>
      </w:r>
      <w:proofErr w:type="spellStart"/>
      <w:r w:rsidRPr="00211F83">
        <w:t>dicapai</w:t>
      </w:r>
      <w:proofErr w:type="spellEnd"/>
      <w:r w:rsidRPr="00211F83">
        <w:t xml:space="preserve"> </w:t>
      </w:r>
      <w:proofErr w:type="spellStart"/>
      <w:r w:rsidRPr="00211F83">
        <w:t>tidak</w:t>
      </w:r>
      <w:proofErr w:type="spellEnd"/>
      <w:r w:rsidR="000875C8" w:rsidRPr="00211F83">
        <w:t xml:space="preserve"> </w:t>
      </w:r>
      <w:proofErr w:type="spellStart"/>
      <w:r w:rsidRPr="00211F83">
        <w:t>lepas</w:t>
      </w:r>
      <w:proofErr w:type="spellEnd"/>
      <w:r w:rsidRPr="00211F83">
        <w:t xml:space="preserve"> </w:t>
      </w:r>
      <w:proofErr w:type="spellStart"/>
      <w:r w:rsidRPr="00211F83">
        <w:t>dari</w:t>
      </w:r>
      <w:proofErr w:type="spellEnd"/>
      <w:r w:rsidRPr="00211F83">
        <w:t xml:space="preserve"> </w:t>
      </w:r>
      <w:proofErr w:type="spellStart"/>
      <w:r w:rsidRPr="00211F83">
        <w:t>bantuan</w:t>
      </w:r>
      <w:proofErr w:type="spellEnd"/>
      <w:r w:rsidRPr="00211F83">
        <w:t xml:space="preserve">, </w:t>
      </w:r>
      <w:proofErr w:type="spellStart"/>
      <w:r w:rsidRPr="00211F83">
        <w:t>dukungan</w:t>
      </w:r>
      <w:proofErr w:type="spellEnd"/>
      <w:r w:rsidRPr="00211F83">
        <w:t xml:space="preserve">, dan </w:t>
      </w:r>
      <w:proofErr w:type="spellStart"/>
      <w:r w:rsidRPr="00211F83">
        <w:t>arahan</w:t>
      </w:r>
      <w:proofErr w:type="spellEnd"/>
      <w:r w:rsidRPr="00211F83">
        <w:t xml:space="preserve"> </w:t>
      </w:r>
      <w:proofErr w:type="spellStart"/>
      <w:r w:rsidRPr="00211F83">
        <w:t>dari</w:t>
      </w:r>
      <w:proofErr w:type="spellEnd"/>
      <w:r w:rsidRPr="00211F83">
        <w:t xml:space="preserve"> </w:t>
      </w:r>
      <w:proofErr w:type="spellStart"/>
      <w:r w:rsidRPr="00211F83">
        <w:t>berbagai</w:t>
      </w:r>
      <w:proofErr w:type="spellEnd"/>
      <w:r w:rsidRPr="00211F83">
        <w:t xml:space="preserve"> </w:t>
      </w:r>
      <w:proofErr w:type="spellStart"/>
      <w:r w:rsidRPr="00211F83">
        <w:t>pihak</w:t>
      </w:r>
      <w:proofErr w:type="spellEnd"/>
      <w:r w:rsidRPr="00211F83">
        <w:t xml:space="preserve">. Oleh </w:t>
      </w:r>
      <w:proofErr w:type="spellStart"/>
      <w:r w:rsidRPr="00211F83">
        <w:t>karena</w:t>
      </w:r>
      <w:proofErr w:type="spellEnd"/>
      <w:r w:rsidRPr="00211F83">
        <w:t xml:space="preserve"> </w:t>
      </w:r>
      <w:proofErr w:type="spellStart"/>
      <w:r w:rsidRPr="00211F83">
        <w:t>itu</w:t>
      </w:r>
      <w:proofErr w:type="spellEnd"/>
      <w:r w:rsidRPr="00211F83">
        <w:t xml:space="preserve">, </w:t>
      </w:r>
      <w:proofErr w:type="spellStart"/>
      <w:r w:rsidRPr="00211F83">
        <w:t>dengan</w:t>
      </w:r>
      <w:proofErr w:type="spellEnd"/>
      <w:r w:rsidRPr="00211F83">
        <w:t xml:space="preserve"> </w:t>
      </w:r>
      <w:proofErr w:type="spellStart"/>
      <w:r w:rsidRPr="00211F83">
        <w:t>penuh</w:t>
      </w:r>
      <w:proofErr w:type="spellEnd"/>
      <w:r w:rsidR="000875C8" w:rsidRPr="00211F83">
        <w:t xml:space="preserve"> </w:t>
      </w:r>
      <w:r w:rsidRPr="00211F83">
        <w:t xml:space="preserve">rasa </w:t>
      </w:r>
      <w:proofErr w:type="spellStart"/>
      <w:r w:rsidRPr="00211F83">
        <w:t>hormat</w:t>
      </w:r>
      <w:proofErr w:type="spellEnd"/>
      <w:r w:rsidRPr="00211F83">
        <w:t xml:space="preserve"> dan </w:t>
      </w:r>
      <w:proofErr w:type="spellStart"/>
      <w:r w:rsidRPr="00211F83">
        <w:t>terima</w:t>
      </w:r>
      <w:proofErr w:type="spellEnd"/>
      <w:r w:rsidRPr="00211F83">
        <w:t xml:space="preserve"> </w:t>
      </w:r>
      <w:proofErr w:type="spellStart"/>
      <w:r w:rsidRPr="00211F83">
        <w:t>kasih</w:t>
      </w:r>
      <w:proofErr w:type="spellEnd"/>
      <w:r w:rsidRPr="00211F83">
        <w:t xml:space="preserve">, kami </w:t>
      </w:r>
      <w:proofErr w:type="spellStart"/>
      <w:r w:rsidRPr="00211F83">
        <w:t>menyampaikan</w:t>
      </w:r>
      <w:proofErr w:type="spellEnd"/>
      <w:r w:rsidRPr="00211F83">
        <w:t xml:space="preserve"> </w:t>
      </w:r>
      <w:proofErr w:type="spellStart"/>
      <w:r w:rsidRPr="00211F83">
        <w:t>apresiasi</w:t>
      </w:r>
      <w:proofErr w:type="spellEnd"/>
      <w:r w:rsidRPr="00211F83">
        <w:t xml:space="preserve"> </w:t>
      </w:r>
      <w:proofErr w:type="spellStart"/>
      <w:r w:rsidRPr="00211F83">
        <w:t>kepada</w:t>
      </w:r>
      <w:proofErr w:type="spellEnd"/>
      <w:r w:rsidRPr="00211F83">
        <w:t>:</w:t>
      </w:r>
    </w:p>
    <w:p w14:paraId="390FBEC6" w14:textId="77777777" w:rsidR="000875C8" w:rsidRPr="00211F83" w:rsidRDefault="000875C8" w:rsidP="001F2223">
      <w:pPr>
        <w:pStyle w:val="ListParagraph"/>
        <w:ind w:left="0"/>
      </w:pPr>
    </w:p>
    <w:p w14:paraId="7EBA0B49" w14:textId="77777777" w:rsidR="001F2223" w:rsidRPr="00211F83" w:rsidRDefault="001F2223" w:rsidP="001F2223">
      <w:pPr>
        <w:pStyle w:val="ListParagraph"/>
        <w:ind w:left="0"/>
      </w:pPr>
      <w:r w:rsidRPr="00211F83">
        <w:t xml:space="preserve">1. Bapak </w:t>
      </w:r>
      <w:proofErr w:type="spellStart"/>
      <w:r w:rsidRPr="00211F83">
        <w:t>Najamudin</w:t>
      </w:r>
      <w:proofErr w:type="spellEnd"/>
      <w:r w:rsidRPr="00211F83">
        <w:t xml:space="preserve"> </w:t>
      </w:r>
      <w:proofErr w:type="spellStart"/>
      <w:r w:rsidRPr="00211F83">
        <w:t>Dwi</w:t>
      </w:r>
      <w:proofErr w:type="spellEnd"/>
      <w:r w:rsidRPr="00211F83">
        <w:t xml:space="preserve"> </w:t>
      </w:r>
      <w:proofErr w:type="spellStart"/>
      <w:r w:rsidRPr="00211F83">
        <w:t>Miharja</w:t>
      </w:r>
      <w:proofErr w:type="spellEnd"/>
      <w:r w:rsidRPr="00211F83">
        <w:t xml:space="preserve">, </w:t>
      </w:r>
      <w:proofErr w:type="spellStart"/>
      <w:proofErr w:type="gramStart"/>
      <w:r w:rsidRPr="00211F83">
        <w:t>S.Kom</w:t>
      </w:r>
      <w:proofErr w:type="spellEnd"/>
      <w:proofErr w:type="gramEnd"/>
      <w:r w:rsidRPr="00211F83">
        <w:t xml:space="preserve">., </w:t>
      </w:r>
      <w:proofErr w:type="spellStart"/>
      <w:r w:rsidRPr="00211F83">
        <w:t>M.Kom</w:t>
      </w:r>
      <w:proofErr w:type="spellEnd"/>
      <w:r w:rsidRPr="00211F83">
        <w:t xml:space="preserve">., </w:t>
      </w:r>
      <w:proofErr w:type="spellStart"/>
      <w:r w:rsidRPr="00211F83">
        <w:t>selaku</w:t>
      </w:r>
      <w:proofErr w:type="spellEnd"/>
      <w:r w:rsidRPr="00211F83">
        <w:t xml:space="preserve"> </w:t>
      </w:r>
      <w:proofErr w:type="spellStart"/>
      <w:r w:rsidRPr="00211F83">
        <w:t>dosen</w:t>
      </w:r>
      <w:proofErr w:type="spellEnd"/>
      <w:r w:rsidRPr="00211F83">
        <w:t xml:space="preserve"> </w:t>
      </w:r>
      <w:proofErr w:type="spellStart"/>
      <w:r w:rsidRPr="00211F83">
        <w:t>pengampu</w:t>
      </w:r>
      <w:proofErr w:type="spellEnd"/>
    </w:p>
    <w:p w14:paraId="424FD905" w14:textId="77777777" w:rsidR="001F2223" w:rsidRPr="00211F83" w:rsidRDefault="001F2223" w:rsidP="001F2223">
      <w:pPr>
        <w:pStyle w:val="ListParagraph"/>
        <w:ind w:left="0"/>
      </w:pPr>
      <w:proofErr w:type="spellStart"/>
      <w:r w:rsidRPr="00211F83">
        <w:t>praktikum</w:t>
      </w:r>
      <w:proofErr w:type="spellEnd"/>
      <w:r w:rsidRPr="00211F83">
        <w:t xml:space="preserve">, </w:t>
      </w:r>
      <w:proofErr w:type="spellStart"/>
      <w:r w:rsidRPr="00211F83">
        <w:t>atas</w:t>
      </w:r>
      <w:proofErr w:type="spellEnd"/>
      <w:r w:rsidRPr="00211F83">
        <w:t xml:space="preserve"> </w:t>
      </w:r>
      <w:proofErr w:type="spellStart"/>
      <w:r w:rsidRPr="00211F83">
        <w:t>bimbingan</w:t>
      </w:r>
      <w:proofErr w:type="spellEnd"/>
      <w:r w:rsidRPr="00211F83">
        <w:t xml:space="preserve">, </w:t>
      </w:r>
      <w:proofErr w:type="spellStart"/>
      <w:r w:rsidRPr="00211F83">
        <w:t>arahan</w:t>
      </w:r>
      <w:proofErr w:type="spellEnd"/>
      <w:r w:rsidRPr="00211F83">
        <w:t xml:space="preserve">, dan </w:t>
      </w:r>
      <w:proofErr w:type="spellStart"/>
      <w:r w:rsidRPr="00211F83">
        <w:t>ilmu</w:t>
      </w:r>
      <w:proofErr w:type="spellEnd"/>
      <w:r w:rsidRPr="00211F83">
        <w:t xml:space="preserve"> yang </w:t>
      </w:r>
      <w:proofErr w:type="spellStart"/>
      <w:r w:rsidRPr="00211F83">
        <w:t>telah</w:t>
      </w:r>
      <w:proofErr w:type="spellEnd"/>
      <w:r w:rsidRPr="00211F83">
        <w:t xml:space="preserve"> </w:t>
      </w:r>
      <w:proofErr w:type="spellStart"/>
      <w:r w:rsidRPr="00211F83">
        <w:t>diberikan</w:t>
      </w:r>
      <w:proofErr w:type="spellEnd"/>
      <w:r w:rsidRPr="00211F83">
        <w:t xml:space="preserve"> </w:t>
      </w:r>
      <w:proofErr w:type="spellStart"/>
      <w:r w:rsidRPr="00211F83">
        <w:t>selama</w:t>
      </w:r>
      <w:proofErr w:type="spellEnd"/>
      <w:r w:rsidRPr="00211F83">
        <w:t xml:space="preserve"> proses</w:t>
      </w:r>
    </w:p>
    <w:p w14:paraId="0C457C25" w14:textId="2C169044" w:rsidR="001F2223" w:rsidRPr="00211F83" w:rsidRDefault="001F2223" w:rsidP="001F2223">
      <w:pPr>
        <w:pStyle w:val="ListParagraph"/>
        <w:ind w:left="0"/>
      </w:pPr>
      <w:proofErr w:type="spellStart"/>
      <w:r w:rsidRPr="00211F83">
        <w:t>pembelajaran</w:t>
      </w:r>
      <w:proofErr w:type="spellEnd"/>
      <w:r w:rsidRPr="00211F83">
        <w:t>.</w:t>
      </w:r>
    </w:p>
    <w:p w14:paraId="78A94E7A" w14:textId="77777777" w:rsidR="000875C8" w:rsidRPr="00211F83" w:rsidRDefault="000875C8" w:rsidP="001F2223">
      <w:pPr>
        <w:pStyle w:val="ListParagraph"/>
        <w:ind w:left="0"/>
      </w:pPr>
    </w:p>
    <w:p w14:paraId="60B85D6C" w14:textId="77777777" w:rsidR="001F2223" w:rsidRPr="00211F83" w:rsidRDefault="001F2223" w:rsidP="001F2223">
      <w:pPr>
        <w:pStyle w:val="ListParagraph"/>
        <w:ind w:left="0"/>
      </w:pPr>
      <w:r w:rsidRPr="00211F83">
        <w:t>2. Rekan-</w:t>
      </w:r>
      <w:proofErr w:type="spellStart"/>
      <w:r w:rsidRPr="00211F83">
        <w:t>rekan</w:t>
      </w:r>
      <w:proofErr w:type="spellEnd"/>
      <w:r w:rsidRPr="00211F83">
        <w:t xml:space="preserve"> </w:t>
      </w:r>
      <w:proofErr w:type="spellStart"/>
      <w:r w:rsidRPr="00211F83">
        <w:t>mahasiswa</w:t>
      </w:r>
      <w:proofErr w:type="spellEnd"/>
      <w:r w:rsidRPr="00211F83">
        <w:t xml:space="preserve"> di </w:t>
      </w:r>
      <w:proofErr w:type="spellStart"/>
      <w:r w:rsidRPr="00211F83">
        <w:t>kelas</w:t>
      </w:r>
      <w:proofErr w:type="spellEnd"/>
      <w:r w:rsidRPr="00211F83">
        <w:t xml:space="preserve"> </w:t>
      </w:r>
      <w:proofErr w:type="spellStart"/>
      <w:r w:rsidRPr="00211F83">
        <w:t>Praktikum</w:t>
      </w:r>
      <w:proofErr w:type="spellEnd"/>
      <w:r w:rsidRPr="00211F83">
        <w:t xml:space="preserve"> Data Mining 2025 yang </w:t>
      </w:r>
      <w:proofErr w:type="spellStart"/>
      <w:r w:rsidRPr="00211F83">
        <w:t>turut</w:t>
      </w:r>
      <w:proofErr w:type="spellEnd"/>
      <w:r w:rsidRPr="00211F83">
        <w:t xml:space="preserve"> </w:t>
      </w:r>
      <w:proofErr w:type="spellStart"/>
      <w:r w:rsidRPr="00211F83">
        <w:t>berbagi</w:t>
      </w:r>
      <w:proofErr w:type="spellEnd"/>
    </w:p>
    <w:p w14:paraId="1BE4EB1A" w14:textId="12348CFE" w:rsidR="001F2223" w:rsidRPr="00211F83" w:rsidRDefault="001F2223" w:rsidP="001F2223">
      <w:pPr>
        <w:pStyle w:val="ListParagraph"/>
        <w:ind w:left="0"/>
      </w:pPr>
      <w:proofErr w:type="spellStart"/>
      <w:r w:rsidRPr="00211F83">
        <w:t>pengetahuan</w:t>
      </w:r>
      <w:proofErr w:type="spellEnd"/>
      <w:r w:rsidRPr="00211F83">
        <w:t xml:space="preserve"> dan </w:t>
      </w:r>
      <w:proofErr w:type="spellStart"/>
      <w:r w:rsidRPr="00211F83">
        <w:t>pengalaman</w:t>
      </w:r>
      <w:proofErr w:type="spellEnd"/>
      <w:r w:rsidRPr="00211F83">
        <w:t xml:space="preserve"> </w:t>
      </w:r>
      <w:proofErr w:type="spellStart"/>
      <w:r w:rsidRPr="00211F83">
        <w:t>selama</w:t>
      </w:r>
      <w:proofErr w:type="spellEnd"/>
      <w:r w:rsidRPr="00211F83">
        <w:t xml:space="preserve"> </w:t>
      </w:r>
      <w:proofErr w:type="spellStart"/>
      <w:r w:rsidRPr="00211F83">
        <w:t>sesi</w:t>
      </w:r>
      <w:proofErr w:type="spellEnd"/>
      <w:r w:rsidRPr="00211F83">
        <w:t xml:space="preserve"> </w:t>
      </w:r>
      <w:proofErr w:type="spellStart"/>
      <w:r w:rsidRPr="00211F83">
        <w:t>praktikum</w:t>
      </w:r>
      <w:proofErr w:type="spellEnd"/>
      <w:r w:rsidRPr="00211F83">
        <w:t>.</w:t>
      </w:r>
    </w:p>
    <w:p w14:paraId="0511AAB1" w14:textId="77777777" w:rsidR="000875C8" w:rsidRPr="00211F83" w:rsidRDefault="000875C8" w:rsidP="001F2223">
      <w:pPr>
        <w:pStyle w:val="ListParagraph"/>
        <w:ind w:left="0"/>
      </w:pPr>
    </w:p>
    <w:p w14:paraId="381C0961" w14:textId="77777777" w:rsidR="001F2223" w:rsidRPr="00211F83" w:rsidRDefault="001F2223" w:rsidP="001F2223">
      <w:pPr>
        <w:pStyle w:val="ListParagraph"/>
        <w:ind w:left="0"/>
      </w:pPr>
      <w:r w:rsidRPr="00211F83">
        <w:t xml:space="preserve">3. </w:t>
      </w:r>
      <w:proofErr w:type="spellStart"/>
      <w:r w:rsidRPr="00211F83">
        <w:t>Semua</w:t>
      </w:r>
      <w:proofErr w:type="spellEnd"/>
      <w:r w:rsidRPr="00211F83">
        <w:t xml:space="preserve"> </w:t>
      </w:r>
      <w:proofErr w:type="spellStart"/>
      <w:r w:rsidRPr="00211F83">
        <w:t>pihak</w:t>
      </w:r>
      <w:proofErr w:type="spellEnd"/>
      <w:r w:rsidRPr="00211F83">
        <w:t xml:space="preserve"> yang </w:t>
      </w:r>
      <w:proofErr w:type="spellStart"/>
      <w:r w:rsidRPr="00211F83">
        <w:t>telah</w:t>
      </w:r>
      <w:proofErr w:type="spellEnd"/>
      <w:r w:rsidRPr="00211F83">
        <w:t xml:space="preserve"> </w:t>
      </w:r>
      <w:proofErr w:type="spellStart"/>
      <w:r w:rsidRPr="00211F83">
        <w:t>membantu</w:t>
      </w:r>
      <w:proofErr w:type="spellEnd"/>
      <w:r w:rsidRPr="00211F83">
        <w:t xml:space="preserve">, </w:t>
      </w:r>
      <w:proofErr w:type="spellStart"/>
      <w:r w:rsidRPr="00211F83">
        <w:t>baik</w:t>
      </w:r>
      <w:proofErr w:type="spellEnd"/>
      <w:r w:rsidRPr="00211F83">
        <w:t xml:space="preserve"> </w:t>
      </w:r>
      <w:proofErr w:type="spellStart"/>
      <w:r w:rsidRPr="00211F83">
        <w:t>secara</w:t>
      </w:r>
      <w:proofErr w:type="spellEnd"/>
      <w:r w:rsidRPr="00211F83">
        <w:t xml:space="preserve"> </w:t>
      </w:r>
      <w:proofErr w:type="spellStart"/>
      <w:r w:rsidRPr="00211F83">
        <w:t>langsung</w:t>
      </w:r>
      <w:proofErr w:type="spellEnd"/>
      <w:r w:rsidRPr="00211F83">
        <w:t xml:space="preserve"> </w:t>
      </w:r>
      <w:proofErr w:type="spellStart"/>
      <w:r w:rsidRPr="00211F83">
        <w:t>maupun</w:t>
      </w:r>
      <w:proofErr w:type="spellEnd"/>
      <w:r w:rsidRPr="00211F83">
        <w:t xml:space="preserve"> </w:t>
      </w:r>
      <w:proofErr w:type="spellStart"/>
      <w:r w:rsidRPr="00211F83">
        <w:t>tidak</w:t>
      </w:r>
      <w:proofErr w:type="spellEnd"/>
      <w:r w:rsidRPr="00211F83">
        <w:t xml:space="preserve"> </w:t>
      </w:r>
      <w:proofErr w:type="spellStart"/>
      <w:r w:rsidRPr="00211F83">
        <w:t>langsung</w:t>
      </w:r>
      <w:proofErr w:type="spellEnd"/>
      <w:r w:rsidRPr="00211F83">
        <w:t>,</w:t>
      </w:r>
    </w:p>
    <w:p w14:paraId="26A0AC46" w14:textId="77777777" w:rsidR="001F2223" w:rsidRPr="00211F83" w:rsidRDefault="001F2223" w:rsidP="001F2223">
      <w:pPr>
        <w:pStyle w:val="ListParagraph"/>
        <w:ind w:left="0"/>
      </w:pPr>
      <w:proofErr w:type="spellStart"/>
      <w:r w:rsidRPr="00211F83">
        <w:t>dalam</w:t>
      </w:r>
      <w:proofErr w:type="spellEnd"/>
      <w:r w:rsidRPr="00211F83">
        <w:t xml:space="preserve"> </w:t>
      </w:r>
      <w:proofErr w:type="spellStart"/>
      <w:r w:rsidRPr="00211F83">
        <w:t>penyusunan</w:t>
      </w:r>
      <w:proofErr w:type="spellEnd"/>
      <w:r w:rsidRPr="00211F83">
        <w:t xml:space="preserve"> </w:t>
      </w:r>
      <w:proofErr w:type="spellStart"/>
      <w:r w:rsidRPr="00211F83">
        <w:t>laporan</w:t>
      </w:r>
      <w:proofErr w:type="spellEnd"/>
      <w:r w:rsidRPr="00211F83">
        <w:t xml:space="preserve"> dan </w:t>
      </w:r>
      <w:proofErr w:type="spellStart"/>
      <w:r w:rsidRPr="00211F83">
        <w:t>pengembangan</w:t>
      </w:r>
      <w:proofErr w:type="spellEnd"/>
      <w:r w:rsidRPr="00211F83">
        <w:t xml:space="preserve"> </w:t>
      </w:r>
      <w:proofErr w:type="spellStart"/>
      <w:r w:rsidRPr="00211F83">
        <w:t>proyek</w:t>
      </w:r>
      <w:proofErr w:type="spellEnd"/>
      <w:r w:rsidRPr="00211F83">
        <w:t xml:space="preserve"> </w:t>
      </w:r>
      <w:proofErr w:type="spellStart"/>
      <w:r w:rsidRPr="00211F83">
        <w:t>ini</w:t>
      </w:r>
      <w:proofErr w:type="spellEnd"/>
      <w:r w:rsidRPr="00211F83">
        <w:t>.</w:t>
      </w:r>
    </w:p>
    <w:p w14:paraId="28041EAA" w14:textId="77777777" w:rsidR="000875C8" w:rsidRPr="00211F83" w:rsidRDefault="000875C8" w:rsidP="001F2223">
      <w:pPr>
        <w:pStyle w:val="ListParagraph"/>
        <w:ind w:left="0"/>
      </w:pPr>
    </w:p>
    <w:p w14:paraId="2CCF8F90" w14:textId="2BA54AA9" w:rsidR="001F2223" w:rsidRPr="00211F83" w:rsidRDefault="001F2223" w:rsidP="001F2223">
      <w:pPr>
        <w:pStyle w:val="ListParagraph"/>
        <w:ind w:left="0"/>
      </w:pPr>
      <w:r w:rsidRPr="00211F83">
        <w:t xml:space="preserve">Kami </w:t>
      </w:r>
      <w:proofErr w:type="spellStart"/>
      <w:r w:rsidRPr="00211F83">
        <w:t>menyadari</w:t>
      </w:r>
      <w:proofErr w:type="spellEnd"/>
      <w:r w:rsidRPr="00211F83">
        <w:t xml:space="preserve"> </w:t>
      </w:r>
      <w:proofErr w:type="spellStart"/>
      <w:r w:rsidRPr="00211F83">
        <w:t>bahwa</w:t>
      </w:r>
      <w:proofErr w:type="spellEnd"/>
      <w:r w:rsidRPr="00211F83">
        <w:t xml:space="preserve"> </w:t>
      </w:r>
      <w:proofErr w:type="spellStart"/>
      <w:r w:rsidRPr="00211F83">
        <w:t>laporan</w:t>
      </w:r>
      <w:proofErr w:type="spellEnd"/>
      <w:r w:rsidRPr="00211F83">
        <w:t xml:space="preserve"> </w:t>
      </w:r>
      <w:proofErr w:type="spellStart"/>
      <w:r w:rsidRPr="00211F83">
        <w:t>ini</w:t>
      </w:r>
      <w:proofErr w:type="spellEnd"/>
      <w:r w:rsidRPr="00211F83">
        <w:t xml:space="preserve"> </w:t>
      </w:r>
      <w:proofErr w:type="spellStart"/>
      <w:r w:rsidRPr="00211F83">
        <w:t>masih</w:t>
      </w:r>
      <w:proofErr w:type="spellEnd"/>
      <w:r w:rsidRPr="00211F83">
        <w:t xml:space="preserve"> </w:t>
      </w:r>
      <w:proofErr w:type="spellStart"/>
      <w:r w:rsidRPr="00211F83">
        <w:t>memiliki</w:t>
      </w:r>
      <w:proofErr w:type="spellEnd"/>
      <w:r w:rsidRPr="00211F83">
        <w:t xml:space="preserve"> </w:t>
      </w:r>
      <w:proofErr w:type="spellStart"/>
      <w:r w:rsidRPr="00211F83">
        <w:t>keterbatasan</w:t>
      </w:r>
      <w:proofErr w:type="spellEnd"/>
      <w:r w:rsidRPr="00211F83">
        <w:t xml:space="preserve">. Oleh </w:t>
      </w:r>
      <w:proofErr w:type="spellStart"/>
      <w:r w:rsidRPr="00211F83">
        <w:t>karena</w:t>
      </w:r>
      <w:proofErr w:type="spellEnd"/>
      <w:r w:rsidRPr="00211F83">
        <w:t xml:space="preserve"> </w:t>
      </w:r>
      <w:proofErr w:type="spellStart"/>
      <w:r w:rsidRPr="00211F83">
        <w:t>itu</w:t>
      </w:r>
      <w:proofErr w:type="spellEnd"/>
      <w:r w:rsidRPr="00211F83">
        <w:t>, kami</w:t>
      </w:r>
      <w:r w:rsidR="000875C8" w:rsidRPr="00211F83">
        <w:t xml:space="preserve"> </w:t>
      </w:r>
      <w:proofErr w:type="spellStart"/>
      <w:r w:rsidRPr="00211F83">
        <w:t>sangat</w:t>
      </w:r>
      <w:proofErr w:type="spellEnd"/>
      <w:r w:rsidRPr="00211F83">
        <w:t xml:space="preserve"> </w:t>
      </w:r>
      <w:proofErr w:type="spellStart"/>
      <w:r w:rsidRPr="00211F83">
        <w:t>terbuka</w:t>
      </w:r>
      <w:proofErr w:type="spellEnd"/>
      <w:r w:rsidRPr="00211F83">
        <w:t xml:space="preserve"> </w:t>
      </w:r>
      <w:proofErr w:type="spellStart"/>
      <w:r w:rsidRPr="00211F83">
        <w:t>terhadap</w:t>
      </w:r>
      <w:proofErr w:type="spellEnd"/>
      <w:r w:rsidRPr="00211F83">
        <w:t xml:space="preserve"> </w:t>
      </w:r>
      <w:proofErr w:type="spellStart"/>
      <w:r w:rsidRPr="00211F83">
        <w:t>kritik</w:t>
      </w:r>
      <w:proofErr w:type="spellEnd"/>
      <w:r w:rsidRPr="00211F83">
        <w:t xml:space="preserve"> dan saran yang </w:t>
      </w:r>
      <w:proofErr w:type="spellStart"/>
      <w:r w:rsidRPr="00211F83">
        <w:t>membangun</w:t>
      </w:r>
      <w:proofErr w:type="spellEnd"/>
      <w:r w:rsidRPr="00211F83">
        <w:t xml:space="preserve"> demi </w:t>
      </w:r>
      <w:proofErr w:type="spellStart"/>
      <w:r w:rsidRPr="00211F83">
        <w:t>penyempurnaan</w:t>
      </w:r>
      <w:proofErr w:type="spellEnd"/>
      <w:r w:rsidRPr="00211F83">
        <w:t xml:space="preserve"> di masa</w:t>
      </w:r>
      <w:r w:rsidR="000875C8" w:rsidRPr="00211F83">
        <w:t xml:space="preserve"> </w:t>
      </w:r>
      <w:r w:rsidRPr="00211F83">
        <w:t xml:space="preserve">yang </w:t>
      </w:r>
      <w:proofErr w:type="spellStart"/>
      <w:r w:rsidRPr="00211F83">
        <w:t>akan</w:t>
      </w:r>
      <w:proofErr w:type="spellEnd"/>
      <w:r w:rsidRPr="00211F83">
        <w:t xml:space="preserve"> </w:t>
      </w:r>
      <w:proofErr w:type="spellStart"/>
      <w:r w:rsidRPr="00211F83">
        <w:t>datang</w:t>
      </w:r>
      <w:proofErr w:type="spellEnd"/>
      <w:r w:rsidRPr="00211F83">
        <w:t xml:space="preserve">. </w:t>
      </w:r>
      <w:proofErr w:type="spellStart"/>
      <w:r w:rsidRPr="00211F83">
        <w:t>Semoga</w:t>
      </w:r>
      <w:proofErr w:type="spellEnd"/>
      <w:r w:rsidRPr="00211F83">
        <w:t xml:space="preserve"> </w:t>
      </w:r>
      <w:proofErr w:type="spellStart"/>
      <w:r w:rsidRPr="00211F83">
        <w:t>laporan</w:t>
      </w:r>
      <w:proofErr w:type="spellEnd"/>
      <w:r w:rsidRPr="00211F83">
        <w:t xml:space="preserve"> </w:t>
      </w:r>
      <w:proofErr w:type="spellStart"/>
      <w:r w:rsidRPr="00211F83">
        <w:t>ini</w:t>
      </w:r>
      <w:proofErr w:type="spellEnd"/>
      <w:r w:rsidRPr="00211F83">
        <w:t xml:space="preserve"> </w:t>
      </w:r>
      <w:proofErr w:type="spellStart"/>
      <w:r w:rsidRPr="00211F83">
        <w:t>dapat</w:t>
      </w:r>
      <w:proofErr w:type="spellEnd"/>
      <w:r w:rsidRPr="00211F83">
        <w:t xml:space="preserve"> </w:t>
      </w:r>
      <w:proofErr w:type="spellStart"/>
      <w:r w:rsidRPr="00211F83">
        <w:t>memberikan</w:t>
      </w:r>
      <w:proofErr w:type="spellEnd"/>
      <w:r w:rsidRPr="00211F83">
        <w:t xml:space="preserve"> </w:t>
      </w:r>
      <w:proofErr w:type="spellStart"/>
      <w:r w:rsidRPr="00211F83">
        <w:t>manfaat</w:t>
      </w:r>
      <w:proofErr w:type="spellEnd"/>
      <w:r w:rsidRPr="00211F83">
        <w:t xml:space="preserve"> </w:t>
      </w:r>
      <w:proofErr w:type="spellStart"/>
      <w:r w:rsidRPr="00211F83">
        <w:t>bagi</w:t>
      </w:r>
      <w:proofErr w:type="spellEnd"/>
      <w:r w:rsidRPr="00211F83">
        <w:t xml:space="preserve"> </w:t>
      </w:r>
      <w:proofErr w:type="spellStart"/>
      <w:r w:rsidRPr="00211F83">
        <w:t>pembaca</w:t>
      </w:r>
      <w:proofErr w:type="spellEnd"/>
      <w:r w:rsidRPr="00211F83">
        <w:t xml:space="preserve"> </w:t>
      </w:r>
      <w:proofErr w:type="spellStart"/>
      <w:r w:rsidRPr="00211F83">
        <w:t>serta</w:t>
      </w:r>
      <w:proofErr w:type="spellEnd"/>
      <w:r w:rsidR="000875C8" w:rsidRPr="00211F83">
        <w:t xml:space="preserve"> </w:t>
      </w:r>
      <w:proofErr w:type="spellStart"/>
      <w:r w:rsidRPr="00211F83">
        <w:t>menjadi</w:t>
      </w:r>
      <w:proofErr w:type="spellEnd"/>
      <w:r w:rsidRPr="00211F83">
        <w:t xml:space="preserve"> </w:t>
      </w:r>
      <w:proofErr w:type="spellStart"/>
      <w:r w:rsidRPr="00211F83">
        <w:t>referensi</w:t>
      </w:r>
      <w:proofErr w:type="spellEnd"/>
      <w:r w:rsidRPr="00211F83">
        <w:t xml:space="preserve"> </w:t>
      </w:r>
      <w:proofErr w:type="spellStart"/>
      <w:r w:rsidRPr="00211F83">
        <w:t>tambahan</w:t>
      </w:r>
      <w:proofErr w:type="spellEnd"/>
      <w:r w:rsidRPr="00211F83">
        <w:t xml:space="preserve"> </w:t>
      </w:r>
      <w:proofErr w:type="spellStart"/>
      <w:r w:rsidRPr="00211F83">
        <w:t>dalam</w:t>
      </w:r>
      <w:proofErr w:type="spellEnd"/>
      <w:r w:rsidRPr="00211F83">
        <w:t xml:space="preserve"> </w:t>
      </w:r>
      <w:proofErr w:type="spellStart"/>
      <w:r w:rsidRPr="00211F83">
        <w:t>penerapan</w:t>
      </w:r>
      <w:proofErr w:type="spellEnd"/>
      <w:r w:rsidRPr="00211F83">
        <w:t xml:space="preserve"> data mining </w:t>
      </w:r>
      <w:proofErr w:type="spellStart"/>
      <w:r w:rsidRPr="00211F83">
        <w:t>secara</w:t>
      </w:r>
      <w:proofErr w:type="spellEnd"/>
      <w:r w:rsidRPr="00211F83">
        <w:t xml:space="preserve"> </w:t>
      </w:r>
      <w:proofErr w:type="spellStart"/>
      <w:r w:rsidRPr="00211F83">
        <w:t>praktis</w:t>
      </w:r>
      <w:proofErr w:type="spellEnd"/>
      <w:r w:rsidRPr="00211F83">
        <w:t xml:space="preserve"> dan </w:t>
      </w:r>
      <w:proofErr w:type="spellStart"/>
      <w:r w:rsidRPr="00211F83">
        <w:t>aplikatif</w:t>
      </w:r>
      <w:proofErr w:type="spellEnd"/>
      <w:r w:rsidRPr="00211F83">
        <w:t>.</w:t>
      </w:r>
    </w:p>
    <w:p w14:paraId="20C9D37C" w14:textId="77777777" w:rsidR="000875C8" w:rsidRPr="00211F83" w:rsidRDefault="000875C8" w:rsidP="000875C8">
      <w:pPr>
        <w:pStyle w:val="ListParagraph"/>
        <w:ind w:left="0"/>
        <w:jc w:val="right"/>
      </w:pPr>
    </w:p>
    <w:p w14:paraId="31C34C2C" w14:textId="18074102" w:rsidR="001F2223" w:rsidRDefault="001F2223" w:rsidP="000875C8">
      <w:pPr>
        <w:pStyle w:val="ListParagraph"/>
        <w:ind w:left="0"/>
        <w:jc w:val="right"/>
      </w:pPr>
      <w:proofErr w:type="spellStart"/>
      <w:r w:rsidRPr="00211F83">
        <w:t>Cikarang</w:t>
      </w:r>
      <w:proofErr w:type="spellEnd"/>
      <w:r w:rsidRPr="00211F83">
        <w:t xml:space="preserve">, </w:t>
      </w:r>
      <w:r w:rsidR="000875C8" w:rsidRPr="00211F83">
        <w:t>27</w:t>
      </w:r>
      <w:r w:rsidRPr="00211F83">
        <w:t xml:space="preserve"> Juni 2025</w:t>
      </w:r>
    </w:p>
    <w:p w14:paraId="69559EA0" w14:textId="1B3135C7" w:rsidR="00211F83" w:rsidRDefault="00211F83" w:rsidP="000875C8">
      <w:pPr>
        <w:pStyle w:val="ListParagraph"/>
        <w:ind w:left="0"/>
        <w:jc w:val="right"/>
      </w:pPr>
    </w:p>
    <w:p w14:paraId="49E8E603" w14:textId="06CCEF50" w:rsidR="00211F83" w:rsidRDefault="00211F83" w:rsidP="000875C8">
      <w:pPr>
        <w:pStyle w:val="ListParagraph"/>
        <w:ind w:left="0"/>
        <w:jc w:val="right"/>
      </w:pPr>
    </w:p>
    <w:p w14:paraId="7F058AF4" w14:textId="77777777" w:rsidR="00211F83" w:rsidRPr="00211F83" w:rsidRDefault="00211F83" w:rsidP="000875C8">
      <w:pPr>
        <w:pStyle w:val="ListParagraph"/>
        <w:ind w:left="0"/>
        <w:jc w:val="right"/>
      </w:pPr>
    </w:p>
    <w:p w14:paraId="28FDBE1A" w14:textId="77777777" w:rsidR="000875C8" w:rsidRPr="00211F83" w:rsidRDefault="000875C8" w:rsidP="000875C8">
      <w:pPr>
        <w:pStyle w:val="ListParagraph"/>
        <w:ind w:left="0"/>
        <w:jc w:val="right"/>
      </w:pPr>
    </w:p>
    <w:p w14:paraId="64C1FDEB" w14:textId="77777777" w:rsidR="00211F83" w:rsidRPr="00211F83" w:rsidRDefault="00211F83" w:rsidP="000875C8">
      <w:pPr>
        <w:pStyle w:val="ListParagraph"/>
        <w:ind w:left="0"/>
        <w:jc w:val="right"/>
      </w:pPr>
    </w:p>
    <w:p w14:paraId="21B0B3C4" w14:textId="77777777" w:rsidR="002E70F3" w:rsidRDefault="001F2223" w:rsidP="002E70F3">
      <w:pPr>
        <w:pStyle w:val="ListParagraph"/>
        <w:ind w:left="0"/>
        <w:jc w:val="right"/>
      </w:pPr>
      <w:proofErr w:type="spellStart"/>
      <w:r w:rsidRPr="00211F83">
        <w:t>Kelompok</w:t>
      </w:r>
      <w:proofErr w:type="spellEnd"/>
      <w:r w:rsidRPr="00211F83">
        <w:t xml:space="preserve"> </w:t>
      </w:r>
      <w:r w:rsidR="003959A6" w:rsidRPr="00211F83">
        <w:t>15</w:t>
      </w:r>
    </w:p>
    <w:p w14:paraId="7C962761" w14:textId="6562FDD5" w:rsidR="00211F83" w:rsidRPr="002E70F3" w:rsidRDefault="00211F83" w:rsidP="002E70F3">
      <w:pPr>
        <w:pStyle w:val="ListParagraph"/>
        <w:ind w:left="0"/>
        <w:jc w:val="center"/>
      </w:pPr>
      <w:r w:rsidRPr="002E70F3">
        <w:rPr>
          <w:sz w:val="28"/>
          <w:szCs w:val="28"/>
        </w:rPr>
        <w:lastRenderedPageBreak/>
        <w:t xml:space="preserve">Daftar </w:t>
      </w:r>
      <w:proofErr w:type="spellStart"/>
      <w:r w:rsidRPr="002E70F3">
        <w:rPr>
          <w:sz w:val="28"/>
          <w:szCs w:val="28"/>
        </w:rPr>
        <w:t>isi</w:t>
      </w:r>
      <w:proofErr w:type="spellEnd"/>
      <w:r w:rsidR="002E70F3" w:rsidRPr="002E70F3">
        <w:rPr>
          <w:sz w:val="28"/>
          <w:szCs w:val="28"/>
        </w:rPr>
        <w:t>…</w:t>
      </w:r>
    </w:p>
    <w:sdt>
      <w:sdtPr>
        <w:id w:val="2144453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258926E" w14:textId="428A24CB" w:rsidR="00193572" w:rsidRDefault="00193572">
          <w:pPr>
            <w:pStyle w:val="TOCHeading"/>
          </w:pPr>
        </w:p>
        <w:p w14:paraId="35D57937" w14:textId="202D54B0" w:rsidR="002E70F3" w:rsidRDefault="00193572">
          <w:pPr>
            <w:pStyle w:val="TOC1"/>
            <w:tabs>
              <w:tab w:val="right" w:leader="dot" w:pos="8630"/>
            </w:tabs>
            <w:rPr>
              <w:noProof/>
              <w:lang w:val="en-ID" w:eastAsia="en-ID"/>
            </w:rPr>
          </w:pPr>
          <w:r w:rsidRPr="002E70F3">
            <w:rPr>
              <w:sz w:val="20"/>
              <w:szCs w:val="20"/>
            </w:rPr>
            <w:fldChar w:fldCharType="begin"/>
          </w:r>
          <w:r w:rsidRPr="002E70F3">
            <w:rPr>
              <w:sz w:val="20"/>
              <w:szCs w:val="20"/>
            </w:rPr>
            <w:instrText xml:space="preserve"> TOC \o "1-3" \h \z \u </w:instrText>
          </w:r>
          <w:r w:rsidRPr="002E70F3">
            <w:rPr>
              <w:sz w:val="20"/>
              <w:szCs w:val="20"/>
            </w:rPr>
            <w:fldChar w:fldCharType="separate"/>
          </w:r>
          <w:hyperlink w:anchor="_Toc201946415" w:history="1">
            <w:r w:rsidR="002E70F3" w:rsidRPr="001A79D2">
              <w:rPr>
                <w:rStyle w:val="Hyperlink"/>
                <w:noProof/>
              </w:rPr>
              <w:t>LEMBAR PENGESAHAN PROYEK</w:t>
            </w:r>
            <w:r w:rsidR="002E70F3">
              <w:rPr>
                <w:noProof/>
                <w:webHidden/>
              </w:rPr>
              <w:tab/>
            </w:r>
            <w:r w:rsidR="002E70F3">
              <w:rPr>
                <w:noProof/>
                <w:webHidden/>
              </w:rPr>
              <w:fldChar w:fldCharType="begin"/>
            </w:r>
            <w:r w:rsidR="002E70F3">
              <w:rPr>
                <w:noProof/>
                <w:webHidden/>
              </w:rPr>
              <w:instrText xml:space="preserve"> PAGEREF _Toc201946415 \h </w:instrText>
            </w:r>
            <w:r w:rsidR="002E70F3">
              <w:rPr>
                <w:noProof/>
                <w:webHidden/>
              </w:rPr>
            </w:r>
            <w:r w:rsidR="002E70F3">
              <w:rPr>
                <w:noProof/>
                <w:webHidden/>
              </w:rPr>
              <w:fldChar w:fldCharType="separate"/>
            </w:r>
            <w:r w:rsidR="002E70F3">
              <w:rPr>
                <w:noProof/>
                <w:webHidden/>
              </w:rPr>
              <w:t>2</w:t>
            </w:r>
            <w:r w:rsidR="002E70F3">
              <w:rPr>
                <w:noProof/>
                <w:webHidden/>
              </w:rPr>
              <w:fldChar w:fldCharType="end"/>
            </w:r>
          </w:hyperlink>
        </w:p>
        <w:p w14:paraId="59980613" w14:textId="38F3E07F" w:rsidR="002E70F3" w:rsidRDefault="002E70F3">
          <w:pPr>
            <w:pStyle w:val="TOC1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16" w:history="1">
            <w:r w:rsidRPr="001A79D2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F19A" w14:textId="469DE31A" w:rsidR="002E70F3" w:rsidRDefault="002E70F3">
          <w:pPr>
            <w:pStyle w:val="TOC1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17" w:history="1">
            <w:r w:rsidRPr="001A79D2">
              <w:rPr>
                <w:rStyle w:val="Hyperlink"/>
                <w:noProof/>
              </w:rPr>
              <w:t>BAB I –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6D99" w14:textId="5A903BB3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18" w:history="1">
            <w:r w:rsidRPr="001A79D2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5974" w14:textId="66E53161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19" w:history="1">
            <w:r w:rsidRPr="001A79D2">
              <w:rPr>
                <w:rStyle w:val="Hyperlink"/>
                <w:noProof/>
              </w:rPr>
              <w:t>1.2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8CEF" w14:textId="030E4B94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20" w:history="1">
            <w:r w:rsidRPr="001A79D2">
              <w:rPr>
                <w:rStyle w:val="Hyperlink"/>
                <w:noProof/>
              </w:rPr>
              <w:t>1.3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85D8" w14:textId="09C2B0A7" w:rsidR="002E70F3" w:rsidRDefault="002E70F3">
          <w:pPr>
            <w:pStyle w:val="TOC1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21" w:history="1">
            <w:r w:rsidRPr="001A79D2">
              <w:rPr>
                <w:rStyle w:val="Hyperlink"/>
                <w:noProof/>
              </w:rPr>
              <w:t>BAB II –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5ADA" w14:textId="6DC321E1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22" w:history="1">
            <w:r w:rsidRPr="001A79D2">
              <w:rPr>
                <w:rStyle w:val="Hyperlink"/>
                <w:noProof/>
              </w:rPr>
              <w:t>2.1 Insomnia dan Dampaknya pada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3D8E" w14:textId="17F77092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23" w:history="1">
            <w:r w:rsidRPr="001A79D2">
              <w:rPr>
                <w:rStyle w:val="Hyperlink"/>
                <w:noProof/>
              </w:rPr>
              <w:t>2.2 Data Mining dan Machine Learning dalam Kesehatan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3AB0" w14:textId="57226B29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24" w:history="1">
            <w:r w:rsidRPr="001A79D2">
              <w:rPr>
                <w:rStyle w:val="Hyperlink"/>
                <w:noProof/>
              </w:rPr>
              <w:t>2.3 Regresi Linier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646F" w14:textId="26AD6ADA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25" w:history="1">
            <w:r w:rsidRPr="001A79D2">
              <w:rPr>
                <w:rStyle w:val="Hyperlink"/>
                <w:noProof/>
              </w:rPr>
              <w:t>2.4 Streamlit untuk Aplikasi Data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986A" w14:textId="13FDB389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26" w:history="1">
            <w:r w:rsidRPr="001A79D2">
              <w:rPr>
                <w:rStyle w:val="Hyperlink"/>
                <w:noProof/>
              </w:rPr>
              <w:t>2.5 Studi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0D26" w14:textId="700BD56A" w:rsidR="002E70F3" w:rsidRDefault="002E70F3">
          <w:pPr>
            <w:pStyle w:val="TOC1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27" w:history="1">
            <w:r w:rsidRPr="001A79D2">
              <w:rPr>
                <w:rStyle w:val="Hyperlink"/>
                <w:noProof/>
              </w:rPr>
              <w:t>BAB III-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4133" w14:textId="1DB945F2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28" w:history="1">
            <w:r w:rsidRPr="001A79D2">
              <w:rPr>
                <w:rStyle w:val="Hyperlink"/>
                <w:noProof/>
              </w:rPr>
              <w:t>3.1 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0590" w14:textId="70D5EA32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29" w:history="1">
            <w:r w:rsidRPr="001A79D2">
              <w:rPr>
                <w:rStyle w:val="Hyperlink"/>
                <w:noProof/>
              </w:rPr>
              <w:t>3.2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3C74" w14:textId="1CC78163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30" w:history="1">
            <w:r w:rsidRPr="001A79D2">
              <w:rPr>
                <w:rStyle w:val="Hyperlink"/>
                <w:noProof/>
              </w:rPr>
              <w:t>3.3 Tools dan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117E" w14:textId="0008815F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31" w:history="1">
            <w:r w:rsidRPr="001A79D2">
              <w:rPr>
                <w:rStyle w:val="Hyperlink"/>
                <w:noProof/>
              </w:rPr>
              <w:t>3.4 Alur Kerja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096E" w14:textId="0FCD5735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32" w:history="1">
            <w:r w:rsidRPr="001A79D2">
              <w:rPr>
                <w:rStyle w:val="Hyperlink"/>
                <w:noProof/>
              </w:rPr>
              <w:t>3.5 Kategori Risiko Insomnia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A822" w14:textId="341841E3" w:rsidR="002E70F3" w:rsidRDefault="002E70F3">
          <w:pPr>
            <w:pStyle w:val="TOC1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33" w:history="1">
            <w:r w:rsidRPr="001A79D2">
              <w:rPr>
                <w:rStyle w:val="Hyperlink"/>
                <w:noProof/>
              </w:rPr>
              <w:t>BAB IV –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2520" w14:textId="7EA51A90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34" w:history="1">
            <w:r w:rsidRPr="001A79D2">
              <w:rPr>
                <w:rStyle w:val="Hyperlink"/>
                <w:noProof/>
              </w:rPr>
              <w:t>4.1 Tampilan Antarmuka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115E" w14:textId="3C118A0E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35" w:history="1">
            <w:r w:rsidRPr="001A79D2">
              <w:rPr>
                <w:rStyle w:val="Hyperlink"/>
                <w:noProof/>
              </w:rPr>
              <w:t>4.2 Evaluasi Model Regresi Linier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2DB2" w14:textId="158B9292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36" w:history="1">
            <w:r w:rsidRPr="001A79D2">
              <w:rPr>
                <w:rStyle w:val="Hyperlink"/>
                <w:noProof/>
              </w:rPr>
              <w:t>4.3 Visualisasi Hasil Prediksi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EABE" w14:textId="3895F539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37" w:history="1">
            <w:bookmarkStart w:id="2" w:name="_Toc201946161"/>
            <w:r w:rsidRPr="003959A6">
              <w:rPr>
                <w:noProof/>
                <w:lang w:val="en-ID"/>
              </w:rPr>
              <w:pict w14:anchorId="2313489D">
                <v:rect id="_x0000_i1223" style="width:0;height:1.5pt" o:hralign="center" o:hrstd="t" o:hr="t" fillcolor="#a0a0a0" stroked="f"/>
              </w:pict>
            </w:r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5624" w14:textId="09CBFF5D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38" w:history="1">
            <w:r w:rsidRPr="001A79D2">
              <w:rPr>
                <w:rStyle w:val="Hyperlink"/>
                <w:noProof/>
              </w:rPr>
              <w:t>4.4 Hasil Input Manual dan Interpretasi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51C3" w14:textId="7FBA85E3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39" w:history="1">
            <w:r w:rsidRPr="001A79D2">
              <w:rPr>
                <w:rStyle w:val="Hyperlink"/>
                <w:noProof/>
              </w:rPr>
              <w:t>4.5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5F89" w14:textId="696248CE" w:rsidR="002E70F3" w:rsidRDefault="002E70F3">
          <w:pPr>
            <w:pStyle w:val="TOC1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40" w:history="1">
            <w:r w:rsidRPr="001A79D2">
              <w:rPr>
                <w:rStyle w:val="Hyperlink"/>
                <w:noProof/>
              </w:rPr>
              <w:t>BAB V -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DF5E" w14:textId="4736D596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41" w:history="1">
            <w:r w:rsidRPr="001A79D2">
              <w:rPr>
                <w:rStyle w:val="Hyperlink"/>
                <w:noProof/>
              </w:rPr>
              <w:t>5.1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CF65" w14:textId="1BB8B0BD" w:rsidR="002E70F3" w:rsidRDefault="002E70F3">
          <w:pPr>
            <w:pStyle w:val="TOC2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42" w:history="1">
            <w:r w:rsidRPr="001A79D2">
              <w:rPr>
                <w:rStyle w:val="Hyperlink"/>
                <w:noProof/>
              </w:rPr>
              <w:t>5.2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4303" w14:textId="73FE777A" w:rsidR="002E70F3" w:rsidRDefault="002E70F3">
          <w:pPr>
            <w:pStyle w:val="TOC1"/>
            <w:tabs>
              <w:tab w:val="right" w:leader="dot" w:pos="8630"/>
            </w:tabs>
            <w:rPr>
              <w:noProof/>
              <w:lang w:val="en-ID" w:eastAsia="en-ID"/>
            </w:rPr>
          </w:pPr>
          <w:hyperlink w:anchor="_Toc201946443" w:history="1">
            <w:r w:rsidRPr="001A79D2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6A09" w14:textId="6883A474" w:rsidR="002E70F3" w:rsidRDefault="00193572" w:rsidP="002E70F3">
          <w:pPr>
            <w:rPr>
              <w:b/>
              <w:bCs/>
              <w:noProof/>
            </w:rPr>
          </w:pPr>
          <w:r w:rsidRPr="002E70F3">
            <w:rPr>
              <w:b/>
              <w:bCs/>
              <w:noProof/>
              <w:sz w:val="20"/>
              <w:szCs w:val="20"/>
            </w:rPr>
            <w:lastRenderedPageBreak/>
            <w:fldChar w:fldCharType="end"/>
          </w:r>
        </w:p>
      </w:sdtContent>
    </w:sdt>
    <w:bookmarkStart w:id="3" w:name="_Toc201945643" w:displacedByCustomXml="prev"/>
    <w:p w14:paraId="5FA5F1C0" w14:textId="2A34EB1C" w:rsidR="00211F83" w:rsidRPr="00193572" w:rsidRDefault="00211F83" w:rsidP="002E70F3">
      <w:pPr>
        <w:pStyle w:val="Heading1"/>
        <w:jc w:val="center"/>
        <w:rPr>
          <w:rStyle w:val="Strong"/>
          <w:b/>
          <w:bCs/>
        </w:rPr>
      </w:pPr>
      <w:bookmarkStart w:id="4" w:name="_Toc201946417"/>
      <w:r w:rsidRPr="00193572">
        <w:rPr>
          <w:rStyle w:val="Strong"/>
          <w:b/>
          <w:bCs/>
        </w:rPr>
        <w:t>BAB I –</w:t>
      </w:r>
      <w:bookmarkEnd w:id="3"/>
      <w:r w:rsidRPr="00193572">
        <w:rPr>
          <w:rStyle w:val="Strong"/>
          <w:b/>
          <w:bCs/>
        </w:rPr>
        <w:t xml:space="preserve"> </w:t>
      </w:r>
      <w:bookmarkStart w:id="5" w:name="_Toc201945644"/>
      <w:r w:rsidRPr="00193572">
        <w:rPr>
          <w:rStyle w:val="Strong"/>
          <w:b/>
          <w:bCs/>
        </w:rPr>
        <w:t>PENDAHULUAN</w:t>
      </w:r>
      <w:bookmarkEnd w:id="4"/>
      <w:bookmarkEnd w:id="5"/>
    </w:p>
    <w:p w14:paraId="216B46AB" w14:textId="03D241AF" w:rsidR="001F2223" w:rsidRPr="00211F83" w:rsidRDefault="001F2223" w:rsidP="00211F83">
      <w:pPr>
        <w:pStyle w:val="Heading2"/>
      </w:pPr>
      <w:bookmarkStart w:id="6" w:name="_Toc201945645"/>
      <w:bookmarkStart w:id="7" w:name="_Toc201946418"/>
      <w:r w:rsidRPr="00211F83">
        <w:rPr>
          <w:rStyle w:val="Strong"/>
          <w:b/>
          <w:bCs/>
          <w:sz w:val="24"/>
          <w:szCs w:val="24"/>
        </w:rPr>
        <w:t xml:space="preserve">1.1 Latar </w:t>
      </w:r>
      <w:proofErr w:type="spellStart"/>
      <w:r w:rsidRPr="00211F83">
        <w:rPr>
          <w:rStyle w:val="Strong"/>
          <w:b/>
          <w:bCs/>
          <w:sz w:val="24"/>
          <w:szCs w:val="24"/>
        </w:rPr>
        <w:t>Belakang</w:t>
      </w:r>
      <w:bookmarkEnd w:id="6"/>
      <w:bookmarkEnd w:id="7"/>
      <w:proofErr w:type="spellEnd"/>
    </w:p>
    <w:p w14:paraId="2B82D0BC" w14:textId="77777777" w:rsidR="001F2223" w:rsidRDefault="001F2223" w:rsidP="001F2223">
      <w:pPr>
        <w:pStyle w:val="NormalWeb"/>
      </w:pPr>
      <w:r>
        <w:t xml:space="preserve">Tidur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mental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konsentrasi</w:t>
      </w:r>
      <w:proofErr w:type="spellEnd"/>
      <w:r>
        <w:t xml:space="preserve">,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Strong"/>
        </w:rPr>
        <w:t>insomnia</w:t>
      </w:r>
      <w:r>
        <w:t xml:space="preserve">. Insomnia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mana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tidur</w:t>
      </w:r>
      <w:proofErr w:type="spellEnd"/>
      <w:r>
        <w:t>.</w:t>
      </w:r>
    </w:p>
    <w:p w14:paraId="548E8221" w14:textId="77777777" w:rsidR="001F2223" w:rsidRDefault="001F2223" w:rsidP="001F2223">
      <w:pPr>
        <w:pStyle w:val="NormalWeb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insomnia.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pemicu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Tidak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begadang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gadget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. </w:t>
      </w:r>
      <w:proofErr w:type="spellStart"/>
      <w:r>
        <w:t>Durasi</w:t>
      </w:r>
      <w:proofErr w:type="spellEnd"/>
      <w:r>
        <w:t xml:space="preserve"> screen time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kafein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yang </w:t>
      </w:r>
      <w:proofErr w:type="spellStart"/>
      <w:r>
        <w:t>meningkat</w:t>
      </w:r>
      <w:proofErr w:type="spellEnd"/>
      <w:r>
        <w:t xml:space="preserve">, 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insomnia.</w:t>
      </w:r>
    </w:p>
    <w:p w14:paraId="7A2310EA" w14:textId="77777777" w:rsidR="001F2223" w:rsidRDefault="001F2223" w:rsidP="001F2223">
      <w:pPr>
        <w:pStyle w:val="NormalWeb"/>
      </w:pPr>
      <w:proofErr w:type="spellStart"/>
      <w:r>
        <w:t>Gangguan</w:t>
      </w:r>
      <w:proofErr w:type="spellEnd"/>
      <w:r>
        <w:t xml:space="preserve"> insomnia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, </w:t>
      </w:r>
      <w:proofErr w:type="spellStart"/>
      <w:r>
        <w:t>produktivitas</w:t>
      </w:r>
      <w:proofErr w:type="spellEnd"/>
      <w:r>
        <w:t xml:space="preserve"> yang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dan </w:t>
      </w:r>
      <w:proofErr w:type="spellStart"/>
      <w:r>
        <w:t>depresi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memburuk</w:t>
      </w:r>
      <w:proofErr w:type="spellEnd"/>
      <w:r>
        <w:t>.</w:t>
      </w:r>
    </w:p>
    <w:p w14:paraId="2E4CD48C" w14:textId="77777777" w:rsidR="001F2223" w:rsidRDefault="001F2223" w:rsidP="001F2223">
      <w:pPr>
        <w:pStyle w:val="NormalWeb"/>
      </w:pPr>
      <w:r>
        <w:t xml:space="preserve">Di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data science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data mining dan machine learning,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risiko</w:t>
      </w:r>
      <w:proofErr w:type="spellEnd"/>
      <w:r>
        <w:t xml:space="preserve"> insomnia.</w:t>
      </w:r>
    </w:p>
    <w:p w14:paraId="5482DC4B" w14:textId="77777777" w:rsidR="001F2223" w:rsidRDefault="001F2223" w:rsidP="001F2223">
      <w:pPr>
        <w:pStyle w:val="NormalWeb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model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rPr>
          <w:rStyle w:val="Strong"/>
        </w:rPr>
        <w:t>Streamlit</w:t>
      </w:r>
      <w:proofErr w:type="spellEnd"/>
      <w:r>
        <w:t xml:space="preserve">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library Python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visual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tidurnya</w:t>
      </w:r>
      <w:proofErr w:type="spellEnd"/>
      <w:r>
        <w:t>.</w:t>
      </w:r>
    </w:p>
    <w:p w14:paraId="3B4A167E" w14:textId="12ED2273" w:rsidR="001F2223" w:rsidRDefault="001F2223" w:rsidP="001F2223"/>
    <w:p w14:paraId="244DB32C" w14:textId="77777777" w:rsidR="001F2223" w:rsidRPr="00211F83" w:rsidRDefault="001F2223" w:rsidP="00211F83">
      <w:pPr>
        <w:pStyle w:val="Heading2"/>
      </w:pPr>
      <w:bookmarkStart w:id="8" w:name="_Toc201945646"/>
      <w:bookmarkStart w:id="9" w:name="_Toc201946419"/>
      <w:r w:rsidRPr="00211F83">
        <w:rPr>
          <w:rStyle w:val="Strong"/>
          <w:b/>
          <w:bCs/>
          <w:sz w:val="24"/>
          <w:szCs w:val="24"/>
        </w:rPr>
        <w:t>1.2 Tujuan</w:t>
      </w:r>
      <w:bookmarkEnd w:id="8"/>
      <w:bookmarkEnd w:id="9"/>
    </w:p>
    <w:p w14:paraId="53DF58D4" w14:textId="77777777" w:rsidR="001F2223" w:rsidRDefault="001F2223" w:rsidP="001F2223">
      <w:pPr>
        <w:pStyle w:val="NormalWeb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data mining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A5F9F8C" w14:textId="77777777" w:rsidR="001F2223" w:rsidRDefault="001F2223" w:rsidP="001F2223">
      <w:pPr>
        <w:pStyle w:val="NormalWeb"/>
        <w:numPr>
          <w:ilvl w:val="0"/>
          <w:numId w:val="11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>.</w:t>
      </w:r>
    </w:p>
    <w:p w14:paraId="0178923C" w14:textId="77777777" w:rsidR="001F2223" w:rsidRDefault="001F2223" w:rsidP="001F2223">
      <w:pPr>
        <w:pStyle w:val="NormalWeb"/>
        <w:numPr>
          <w:ilvl w:val="0"/>
          <w:numId w:val="11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rStyle w:val="Strong"/>
        </w:rPr>
        <w:t>Regresi</w:t>
      </w:r>
      <w:proofErr w:type="spellEnd"/>
      <w:r>
        <w:rPr>
          <w:rStyle w:val="Strong"/>
        </w:rPr>
        <w:t xml:space="preserve"> Linier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insomnia.</w:t>
      </w:r>
    </w:p>
    <w:p w14:paraId="098EA925" w14:textId="77777777" w:rsidR="001F2223" w:rsidRDefault="001F2223" w:rsidP="001F2223">
      <w:pPr>
        <w:pStyle w:val="NormalWeb"/>
        <w:numPr>
          <w:ilvl w:val="0"/>
          <w:numId w:val="11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instan</w:t>
      </w:r>
      <w:proofErr w:type="spellEnd"/>
      <w:r>
        <w:t>.</w:t>
      </w:r>
    </w:p>
    <w:p w14:paraId="40FB9D66" w14:textId="77777777" w:rsidR="001F2223" w:rsidRDefault="001F2223" w:rsidP="001F2223">
      <w:pPr>
        <w:pStyle w:val="NormalWeb"/>
        <w:numPr>
          <w:ilvl w:val="0"/>
          <w:numId w:val="1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Mean Squared Error (MSE) dan R-squared (R²).</w:t>
      </w:r>
    </w:p>
    <w:p w14:paraId="0FD236CD" w14:textId="77777777" w:rsidR="001F2223" w:rsidRDefault="001F2223" w:rsidP="001F2223">
      <w:pPr>
        <w:pStyle w:val="NormalWeb"/>
        <w:numPr>
          <w:ilvl w:val="0"/>
          <w:numId w:val="11"/>
        </w:numPr>
      </w:pPr>
      <w:proofErr w:type="spellStart"/>
      <w:r>
        <w:t>Memberikan</w:t>
      </w:r>
      <w:proofErr w:type="spellEnd"/>
      <w:r>
        <w:t xml:space="preserve"> insight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insomnia.</w:t>
      </w:r>
    </w:p>
    <w:p w14:paraId="0E8CFF16" w14:textId="77777777" w:rsidR="001F2223" w:rsidRDefault="001F2223" w:rsidP="001F2223">
      <w:r>
        <w:pict w14:anchorId="62B6FF41">
          <v:rect id="_x0000_i1132" style="width:0;height:1.5pt" o:hralign="center" o:hrstd="t" o:hr="t" fillcolor="#a0a0a0" stroked="f"/>
        </w:pict>
      </w:r>
    </w:p>
    <w:p w14:paraId="5222B3B3" w14:textId="77777777" w:rsidR="001F2223" w:rsidRPr="00211F83" w:rsidRDefault="001F2223" w:rsidP="00211F83">
      <w:pPr>
        <w:pStyle w:val="Heading2"/>
        <w:rPr>
          <w:sz w:val="24"/>
          <w:szCs w:val="24"/>
        </w:rPr>
      </w:pPr>
      <w:bookmarkStart w:id="10" w:name="_Toc201945647"/>
      <w:bookmarkStart w:id="11" w:name="_Toc201946420"/>
      <w:r w:rsidRPr="00211F83">
        <w:rPr>
          <w:rStyle w:val="Strong"/>
          <w:b/>
          <w:bCs/>
          <w:sz w:val="24"/>
          <w:szCs w:val="24"/>
        </w:rPr>
        <w:t>1.3 Manfaat</w:t>
      </w:r>
      <w:bookmarkEnd w:id="10"/>
      <w:bookmarkEnd w:id="11"/>
    </w:p>
    <w:p w14:paraId="1854C986" w14:textId="77777777" w:rsidR="001F2223" w:rsidRDefault="001F2223" w:rsidP="001F2223">
      <w:pPr>
        <w:pStyle w:val="NormalWeb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7C3D7F3" w14:textId="77777777" w:rsidR="001F2223" w:rsidRDefault="001F2223" w:rsidP="001F2223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Bagi </w:t>
      </w:r>
      <w:proofErr w:type="spellStart"/>
      <w:r>
        <w:rPr>
          <w:rStyle w:val="Strong"/>
        </w:rPr>
        <w:t>mahasiswa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7F403694" w14:textId="77777777" w:rsidR="001F2223" w:rsidRDefault="001F2223" w:rsidP="001F2223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Bagi </w:t>
      </w:r>
      <w:proofErr w:type="spellStart"/>
      <w:r>
        <w:rPr>
          <w:rStyle w:val="Strong"/>
        </w:rPr>
        <w:t>institusi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pendidikan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program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dan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penyuluhan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sehat</w:t>
      </w:r>
      <w:proofErr w:type="spellEnd"/>
      <w:r>
        <w:t>.</w:t>
      </w:r>
    </w:p>
    <w:p w14:paraId="5D7AB989" w14:textId="77777777" w:rsidR="001F2223" w:rsidRDefault="001F2223" w:rsidP="001F2223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Bagi </w:t>
      </w:r>
      <w:proofErr w:type="spellStart"/>
      <w:r>
        <w:rPr>
          <w:rStyle w:val="Strong"/>
        </w:rPr>
        <w:t>praktikum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pembelajaran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rStyle w:val="Strong"/>
        </w:rPr>
        <w:t>data mining</w:t>
      </w:r>
      <w:r>
        <w:t xml:space="preserve"> dan </w:t>
      </w:r>
      <w:r>
        <w:rPr>
          <w:rStyle w:val="Strong"/>
        </w:rPr>
        <w:t>machine learning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482C9AA8" w14:textId="77777777" w:rsidR="001F2223" w:rsidRDefault="001F2223" w:rsidP="001F2223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Bagi </w:t>
      </w:r>
      <w:proofErr w:type="spellStart"/>
      <w:r>
        <w:rPr>
          <w:rStyle w:val="Strong"/>
        </w:rPr>
        <w:t>pengembang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aplikasi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peneliti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 real-time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wearable device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7235E95B" w14:textId="2346DEDC" w:rsidR="001F2223" w:rsidRDefault="001F2223" w:rsidP="001F2223">
      <w:pPr>
        <w:pStyle w:val="NormalWeb"/>
        <w:numPr>
          <w:ilvl w:val="0"/>
          <w:numId w:val="12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</w:rPr>
        <w:t xml:space="preserve">data science </w:t>
      </w:r>
      <w:proofErr w:type="spellStart"/>
      <w:r>
        <w:rPr>
          <w:rStyle w:val="Strong"/>
        </w:rPr>
        <w:t>secara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etis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aplikatif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digital (e-health).</w:t>
      </w:r>
    </w:p>
    <w:p w14:paraId="70E06CE5" w14:textId="63A25CF4" w:rsidR="00193572" w:rsidRDefault="00193572" w:rsidP="00193572">
      <w:pPr>
        <w:pStyle w:val="NormalWeb"/>
      </w:pPr>
    </w:p>
    <w:p w14:paraId="66D4D727" w14:textId="77777777" w:rsidR="00193572" w:rsidRDefault="00193572" w:rsidP="00193572">
      <w:pPr>
        <w:pStyle w:val="NormalWeb"/>
      </w:pPr>
    </w:p>
    <w:p w14:paraId="57A2D023" w14:textId="5CD5DD6F" w:rsidR="003959A6" w:rsidRPr="00193572" w:rsidRDefault="003959A6" w:rsidP="00193572">
      <w:pPr>
        <w:pStyle w:val="Heading1"/>
        <w:jc w:val="center"/>
      </w:pPr>
      <w:bookmarkStart w:id="12" w:name="_Toc201945648"/>
      <w:bookmarkStart w:id="13" w:name="_Toc201946421"/>
      <w:r w:rsidRPr="00193572">
        <w:lastRenderedPageBreak/>
        <w:t>BAB II</w:t>
      </w:r>
      <w:r w:rsidR="00211F83" w:rsidRPr="00193572">
        <w:t xml:space="preserve"> –</w:t>
      </w:r>
      <w:bookmarkEnd w:id="12"/>
      <w:r w:rsidR="00211F83" w:rsidRPr="00193572">
        <w:t xml:space="preserve"> </w:t>
      </w:r>
      <w:bookmarkStart w:id="14" w:name="_Toc201945649"/>
      <w:r w:rsidRPr="00193572">
        <w:t>TINJAUAN PUSTAKA</w:t>
      </w:r>
      <w:bookmarkEnd w:id="13"/>
      <w:bookmarkEnd w:id="14"/>
    </w:p>
    <w:p w14:paraId="397F3E60" w14:textId="77777777" w:rsidR="000875C8" w:rsidRPr="00211F83" w:rsidRDefault="000875C8" w:rsidP="00211F83">
      <w:pPr>
        <w:pStyle w:val="Heading2"/>
      </w:pPr>
      <w:bookmarkStart w:id="15" w:name="_Toc201945650"/>
      <w:bookmarkStart w:id="16" w:name="_Toc201946422"/>
      <w:r w:rsidRPr="00211F83">
        <w:rPr>
          <w:rStyle w:val="Strong"/>
          <w:b/>
          <w:bCs/>
          <w:sz w:val="24"/>
          <w:szCs w:val="24"/>
        </w:rPr>
        <w:t xml:space="preserve">2.1 Insomnia dan </w:t>
      </w:r>
      <w:proofErr w:type="spellStart"/>
      <w:r w:rsidRPr="00211F83">
        <w:rPr>
          <w:rStyle w:val="Strong"/>
          <w:b/>
          <w:bCs/>
          <w:sz w:val="24"/>
          <w:szCs w:val="24"/>
        </w:rPr>
        <w:t>Dampaknya</w:t>
      </w:r>
      <w:proofErr w:type="spellEnd"/>
      <w:r w:rsidRPr="00211F83">
        <w:rPr>
          <w:rStyle w:val="Strong"/>
          <w:b/>
          <w:bCs/>
          <w:sz w:val="24"/>
          <w:szCs w:val="24"/>
        </w:rPr>
        <w:t xml:space="preserve"> pada </w:t>
      </w:r>
      <w:proofErr w:type="spellStart"/>
      <w:r w:rsidRPr="00211F83">
        <w:rPr>
          <w:rStyle w:val="Strong"/>
          <w:b/>
          <w:bCs/>
          <w:sz w:val="24"/>
          <w:szCs w:val="24"/>
        </w:rPr>
        <w:t>Mahasiswa</w:t>
      </w:r>
      <w:bookmarkEnd w:id="15"/>
      <w:bookmarkEnd w:id="16"/>
      <w:proofErr w:type="spellEnd"/>
    </w:p>
    <w:p w14:paraId="6188AE55" w14:textId="77777777" w:rsidR="000875C8" w:rsidRDefault="000875C8" w:rsidP="000875C8">
      <w:pPr>
        <w:pStyle w:val="NormalWeb"/>
      </w:pPr>
      <w:r>
        <w:t xml:space="preserve">Insomnia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yang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tertidur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American Psychiatric Association (APA), insomnia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(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(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).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insomnia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mental,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5394DB54" w14:textId="77777777" w:rsidR="000875C8" w:rsidRDefault="000875C8" w:rsidP="000875C8">
      <w:pPr>
        <w:pStyle w:val="NormalWeb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rStyle w:val="Strong"/>
        </w:rPr>
        <w:t>mahasiswa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cenderung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memiliki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tidur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teratur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padat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oleh Lund et al. (2010)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60%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.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juga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mental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 dan </w:t>
      </w:r>
      <w:proofErr w:type="spellStart"/>
      <w:r>
        <w:t>kecemasan</w:t>
      </w:r>
      <w:proofErr w:type="spellEnd"/>
      <w:r>
        <w:t>.</w:t>
      </w:r>
    </w:p>
    <w:p w14:paraId="10AF074D" w14:textId="77777777" w:rsidR="000875C8" w:rsidRDefault="000875C8" w:rsidP="000875C8">
      <w:pPr>
        <w:pStyle w:val="NormalWeb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agar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mining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kesehatannya</w:t>
      </w:r>
      <w:proofErr w:type="spellEnd"/>
      <w:r>
        <w:t>.</w:t>
      </w:r>
    </w:p>
    <w:p w14:paraId="25B7CA06" w14:textId="77777777" w:rsidR="000875C8" w:rsidRDefault="000875C8" w:rsidP="000875C8">
      <w:r>
        <w:pict w14:anchorId="03688CD2">
          <v:rect id="_x0000_i1133" style="width:0;height:1.5pt" o:hralign="center" o:hrstd="t" o:hr="t" fillcolor="#a0a0a0" stroked="f"/>
        </w:pict>
      </w:r>
    </w:p>
    <w:p w14:paraId="16CE12BC" w14:textId="77777777" w:rsidR="000875C8" w:rsidRPr="00211F83" w:rsidRDefault="000875C8" w:rsidP="00211F83">
      <w:pPr>
        <w:pStyle w:val="Heading2"/>
      </w:pPr>
      <w:bookmarkStart w:id="17" w:name="_Toc201945651"/>
      <w:bookmarkStart w:id="18" w:name="_Toc201946423"/>
      <w:r w:rsidRPr="00211F83">
        <w:rPr>
          <w:rStyle w:val="Strong"/>
          <w:b/>
          <w:bCs/>
        </w:rPr>
        <w:t xml:space="preserve">2.2 Data Mining dan Machine Learning </w:t>
      </w:r>
      <w:proofErr w:type="spellStart"/>
      <w:r w:rsidRPr="00211F83">
        <w:rPr>
          <w:rStyle w:val="Strong"/>
          <w:b/>
          <w:bCs/>
        </w:rPr>
        <w:t>dalam</w:t>
      </w:r>
      <w:proofErr w:type="spellEnd"/>
      <w:r w:rsidRPr="00211F83">
        <w:rPr>
          <w:rStyle w:val="Strong"/>
          <w:b/>
          <w:bCs/>
        </w:rPr>
        <w:t xml:space="preserve"> Kesehatan</w:t>
      </w:r>
      <w:bookmarkEnd w:id="17"/>
      <w:bookmarkEnd w:id="18"/>
    </w:p>
    <w:p w14:paraId="7AB185DE" w14:textId="77777777" w:rsidR="000875C8" w:rsidRDefault="000875C8" w:rsidP="000875C8">
      <w:pPr>
        <w:pStyle w:val="NormalWeb"/>
      </w:pPr>
      <w:r>
        <w:t xml:space="preserve">Data mining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hubungan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dan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. 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data mining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diagnosis </w:t>
      </w:r>
      <w:proofErr w:type="spellStart"/>
      <w:r>
        <w:t>otomatis</w:t>
      </w:r>
      <w:proofErr w:type="spellEnd"/>
      <w:r>
        <w:t xml:space="preserve">,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>.</w:t>
      </w:r>
    </w:p>
    <w:p w14:paraId="0769921C" w14:textId="77777777" w:rsidR="000875C8" w:rsidRDefault="000875C8" w:rsidP="000875C8">
      <w:pPr>
        <w:pStyle w:val="NormalWeb"/>
      </w:pPr>
      <w:r>
        <w:rPr>
          <w:rStyle w:val="Strong"/>
        </w:rPr>
        <w:t>Machine learning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t>belajar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insomnia, machine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screen time,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kafein</w:t>
      </w:r>
      <w:proofErr w:type="spellEnd"/>
      <w:r>
        <w:t xml:space="preserve">, jam </w:t>
      </w:r>
      <w:proofErr w:type="spellStart"/>
      <w:r>
        <w:t>tidur</w:t>
      </w:r>
      <w:proofErr w:type="spellEnd"/>
      <w:r>
        <w:t xml:space="preserve">,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tidur</w:t>
      </w:r>
      <w:proofErr w:type="spellEnd"/>
      <w:r>
        <w:t>.</w:t>
      </w:r>
    </w:p>
    <w:p w14:paraId="7816E468" w14:textId="77777777" w:rsidR="000875C8" w:rsidRDefault="000875C8" w:rsidP="000875C8">
      <w:pPr>
        <w:pStyle w:val="NormalWeb"/>
      </w:pPr>
      <w:r>
        <w:t xml:space="preserve">Teknik machine learning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(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</w:rPr>
        <w:t>regresi</w:t>
      </w:r>
      <w:proofErr w:type="spellEnd"/>
      <w:r>
        <w:rPr>
          <w:rStyle w:val="Strong"/>
        </w:rPr>
        <w:t xml:space="preserve"> linier</w:t>
      </w:r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(</w:t>
      </w:r>
      <w:proofErr w:type="spellStart"/>
      <w:r>
        <w:t>fitur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(target).</w:t>
      </w:r>
    </w:p>
    <w:p w14:paraId="21455861" w14:textId="77777777" w:rsidR="000875C8" w:rsidRDefault="000875C8" w:rsidP="000875C8">
      <w:r>
        <w:pict w14:anchorId="5CEF0644">
          <v:rect id="_x0000_i1134" style="width:0;height:1.5pt" o:hralign="center" o:hrstd="t" o:hr="t" fillcolor="#a0a0a0" stroked="f"/>
        </w:pict>
      </w:r>
    </w:p>
    <w:p w14:paraId="7C5C389B" w14:textId="77777777" w:rsidR="000875C8" w:rsidRPr="00211F83" w:rsidRDefault="000875C8" w:rsidP="00211F83">
      <w:pPr>
        <w:pStyle w:val="Heading2"/>
      </w:pPr>
      <w:bookmarkStart w:id="19" w:name="_Toc201945652"/>
      <w:bookmarkStart w:id="20" w:name="_Toc201946424"/>
      <w:r w:rsidRPr="00211F83">
        <w:rPr>
          <w:rStyle w:val="Strong"/>
          <w:b/>
          <w:bCs/>
        </w:rPr>
        <w:lastRenderedPageBreak/>
        <w:t xml:space="preserve">2.3 </w:t>
      </w:r>
      <w:proofErr w:type="spellStart"/>
      <w:r w:rsidRPr="00211F83">
        <w:rPr>
          <w:rStyle w:val="Strong"/>
          <w:b/>
          <w:bCs/>
        </w:rPr>
        <w:t>Regresi</w:t>
      </w:r>
      <w:proofErr w:type="spellEnd"/>
      <w:r w:rsidRPr="00211F83">
        <w:rPr>
          <w:rStyle w:val="Strong"/>
          <w:b/>
          <w:bCs/>
        </w:rPr>
        <w:t xml:space="preserve"> Linier</w:t>
      </w:r>
      <w:bookmarkEnd w:id="19"/>
      <w:bookmarkEnd w:id="20"/>
    </w:p>
    <w:p w14:paraId="78F49B6D" w14:textId="77777777" w:rsidR="000875C8" w:rsidRDefault="000875C8" w:rsidP="000875C8">
      <w:pPr>
        <w:pStyle w:val="NormalWeb"/>
      </w:pPr>
      <w:proofErr w:type="spellStart"/>
      <w:r>
        <w:t>Regresi</w:t>
      </w:r>
      <w:proofErr w:type="spellEnd"/>
      <w:r>
        <w:t xml:space="preserve"> linier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paling </w:t>
      </w:r>
      <w:proofErr w:type="spellStart"/>
      <w:r>
        <w:t>sederhana</w:t>
      </w:r>
      <w:proofErr w:type="spellEnd"/>
      <w:r>
        <w:t xml:space="preserve"> dan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. Dalam </w:t>
      </w:r>
      <w:proofErr w:type="spellStart"/>
      <w:r>
        <w:t>regresi</w:t>
      </w:r>
      <w:proofErr w:type="spellEnd"/>
      <w:r>
        <w:t xml:space="preserve"> linier,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linier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output.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garis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least squares.</w:t>
      </w:r>
    </w:p>
    <w:p w14:paraId="052AB18D" w14:textId="77777777" w:rsidR="000875C8" w:rsidRDefault="000875C8" w:rsidP="000875C8">
      <w:pPr>
        <w:pStyle w:val="NormalWeb"/>
      </w:pPr>
      <w:proofErr w:type="spellStart"/>
      <w:r>
        <w:t>Regresi</w:t>
      </w:r>
      <w:proofErr w:type="spellEnd"/>
      <w:r>
        <w:t xml:space="preserve"> linier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51EA1A5B" w14:textId="77777777" w:rsidR="000875C8" w:rsidRDefault="000875C8" w:rsidP="000875C8">
      <w:pPr>
        <w:pStyle w:val="NormalWeb"/>
        <w:numPr>
          <w:ilvl w:val="0"/>
          <w:numId w:val="14"/>
        </w:numPr>
      </w:pPr>
      <w:r>
        <w:t xml:space="preserve">Output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(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>)</w:t>
      </w:r>
    </w:p>
    <w:p w14:paraId="1D01EE60" w14:textId="77777777" w:rsidR="000875C8" w:rsidRDefault="000875C8" w:rsidP="000875C8">
      <w:pPr>
        <w:pStyle w:val="NormalWeb"/>
        <w:numPr>
          <w:ilvl w:val="0"/>
          <w:numId w:val="14"/>
        </w:numPr>
      </w:pPr>
      <w:proofErr w:type="spellStart"/>
      <w:r>
        <w:t>Interpretasi</w:t>
      </w:r>
      <w:proofErr w:type="spellEnd"/>
      <w:r>
        <w:t xml:space="preserve"> model yang </w:t>
      </w:r>
      <w:proofErr w:type="spellStart"/>
      <w:r>
        <w:t>mudah</w:t>
      </w:r>
      <w:proofErr w:type="spellEnd"/>
    </w:p>
    <w:p w14:paraId="6E22A021" w14:textId="77777777" w:rsidR="000875C8" w:rsidRDefault="000875C8" w:rsidP="000875C8">
      <w:pPr>
        <w:pStyle w:val="NormalWeb"/>
        <w:numPr>
          <w:ilvl w:val="0"/>
          <w:numId w:val="14"/>
        </w:numPr>
      </w:pP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 xml:space="preserve"> dan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4166083A" w14:textId="77777777" w:rsidR="000875C8" w:rsidRDefault="000875C8" w:rsidP="000875C8">
      <w:r>
        <w:pict w14:anchorId="58D03E76">
          <v:rect id="_x0000_i1135" style="width:0;height:1.5pt" o:hralign="center" o:hrstd="t" o:hr="t" fillcolor="#a0a0a0" stroked="f"/>
        </w:pict>
      </w:r>
    </w:p>
    <w:p w14:paraId="025664D4" w14:textId="77777777" w:rsidR="000875C8" w:rsidRDefault="000875C8" w:rsidP="00211F83">
      <w:pPr>
        <w:pStyle w:val="Heading2"/>
      </w:pPr>
      <w:bookmarkStart w:id="21" w:name="_Toc201945653"/>
      <w:bookmarkStart w:id="22" w:name="_Toc201946425"/>
      <w:r>
        <w:rPr>
          <w:rStyle w:val="Strong"/>
          <w:b/>
          <w:bCs/>
        </w:rPr>
        <w:t xml:space="preserve">2.4 </w:t>
      </w:r>
      <w:proofErr w:type="spellStart"/>
      <w:r>
        <w:rPr>
          <w:rStyle w:val="Strong"/>
          <w:b/>
          <w:bCs/>
        </w:rPr>
        <w:t>Streamlit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untuk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Aplikasi</w:t>
      </w:r>
      <w:proofErr w:type="spellEnd"/>
      <w:r>
        <w:rPr>
          <w:rStyle w:val="Strong"/>
          <w:b/>
          <w:bCs/>
        </w:rPr>
        <w:t xml:space="preserve"> Data Science</w:t>
      </w:r>
      <w:bookmarkEnd w:id="21"/>
      <w:bookmarkEnd w:id="22"/>
    </w:p>
    <w:p w14:paraId="4766BEA1" w14:textId="77777777" w:rsidR="000875C8" w:rsidRDefault="000875C8" w:rsidP="000875C8">
      <w:pPr>
        <w:pStyle w:val="NormalWeb"/>
      </w:pPr>
      <w:proofErr w:type="spellStart"/>
      <w:r>
        <w:rPr>
          <w:rStyle w:val="Strong"/>
        </w:rPr>
        <w:t>Streamlit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framework </w:t>
      </w:r>
      <w:proofErr w:type="gramStart"/>
      <w:r>
        <w:t>open-source</w:t>
      </w:r>
      <w:proofErr w:type="gramEnd"/>
      <w:r>
        <w:t xml:space="preserve"> </w:t>
      </w:r>
      <w:proofErr w:type="spellStart"/>
      <w:r>
        <w:t>berbasis</w:t>
      </w:r>
      <w:proofErr w:type="spellEnd"/>
      <w:r>
        <w:t xml:space="preserve"> Python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data science dan machine learning.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visual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input, </w:t>
      </w:r>
      <w:proofErr w:type="spellStart"/>
      <w:r>
        <w:t>grafik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Python.</w:t>
      </w:r>
    </w:p>
    <w:p w14:paraId="4BAC075F" w14:textId="77777777" w:rsidR="000875C8" w:rsidRDefault="000875C8" w:rsidP="000875C8">
      <w:pPr>
        <w:pStyle w:val="NormalWeb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>:</w:t>
      </w:r>
    </w:p>
    <w:p w14:paraId="21A3B309" w14:textId="77777777" w:rsidR="000875C8" w:rsidRDefault="000875C8" w:rsidP="000875C8">
      <w:pPr>
        <w:pStyle w:val="NormalWeb"/>
        <w:numPr>
          <w:ilvl w:val="0"/>
          <w:numId w:val="15"/>
        </w:numPr>
      </w:pPr>
      <w:r>
        <w:t xml:space="preserve">Integrasi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library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HTMLCode"/>
        </w:rPr>
        <w:t>pandas</w:t>
      </w:r>
      <w:r>
        <w:t xml:space="preserve">, </w:t>
      </w:r>
      <w:proofErr w:type="spellStart"/>
      <w:r>
        <w:rPr>
          <w:rStyle w:val="HTMLCode"/>
        </w:rPr>
        <w:t>numpy</w:t>
      </w:r>
      <w:proofErr w:type="spellEnd"/>
      <w:r>
        <w:t xml:space="preserve">, </w:t>
      </w:r>
      <w:r>
        <w:rPr>
          <w:rStyle w:val="HTMLCode"/>
        </w:rPr>
        <w:t>matplotlib</w:t>
      </w:r>
      <w:r>
        <w:t xml:space="preserve">, dan </w:t>
      </w:r>
      <w:r>
        <w:rPr>
          <w:rStyle w:val="HTMLCode"/>
        </w:rPr>
        <w:t>scikit-learn</w:t>
      </w:r>
    </w:p>
    <w:p w14:paraId="20182CD9" w14:textId="77777777" w:rsidR="000875C8" w:rsidRDefault="000875C8" w:rsidP="000875C8">
      <w:pPr>
        <w:pStyle w:val="NormalWeb"/>
        <w:numPr>
          <w:ilvl w:val="0"/>
          <w:numId w:val="15"/>
        </w:numPr>
      </w:pPr>
      <w:proofErr w:type="spellStart"/>
      <w:r>
        <w:t>Mudah</w:t>
      </w:r>
      <w:proofErr w:type="spellEnd"/>
      <w:r>
        <w:t xml:space="preserve"> di-deploy </w:t>
      </w:r>
      <w:proofErr w:type="spellStart"/>
      <w:r>
        <w:t>ke</w:t>
      </w:r>
      <w:proofErr w:type="spellEnd"/>
      <w:r>
        <w:t xml:space="preserve"> cloud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Cloud)</w:t>
      </w:r>
    </w:p>
    <w:p w14:paraId="5A7D4CBC" w14:textId="77777777" w:rsidR="000875C8" w:rsidRDefault="000875C8" w:rsidP="000875C8">
      <w:pPr>
        <w:pStyle w:val="NormalWeb"/>
        <w:numPr>
          <w:ilvl w:val="0"/>
          <w:numId w:val="15"/>
        </w:numPr>
      </w:pPr>
      <w:r>
        <w:t xml:space="preserve">Tidak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HTML/CSS/JavaScript</w:t>
      </w:r>
    </w:p>
    <w:p w14:paraId="13F5A237" w14:textId="77777777" w:rsidR="000875C8" w:rsidRDefault="000875C8" w:rsidP="000875C8">
      <w:pPr>
        <w:pStyle w:val="NormalWeb"/>
        <w:numPr>
          <w:ilvl w:val="0"/>
          <w:numId w:val="15"/>
        </w:numPr>
      </w:pPr>
      <w:r>
        <w:t xml:space="preserve">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demo model ML</w:t>
      </w:r>
    </w:p>
    <w:p w14:paraId="515CCA42" w14:textId="77777777" w:rsidR="000875C8" w:rsidRDefault="000875C8" w:rsidP="000875C8">
      <w:pPr>
        <w:pStyle w:val="NormalWeb"/>
      </w:pPr>
      <w:r>
        <w:t xml:space="preserve">Dalam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6FC81B3E" w14:textId="77777777" w:rsidR="000875C8" w:rsidRDefault="000875C8" w:rsidP="000875C8">
      <w:pPr>
        <w:pStyle w:val="NormalWeb"/>
        <w:numPr>
          <w:ilvl w:val="0"/>
          <w:numId w:val="16"/>
        </w:numPr>
      </w:pPr>
      <w:proofErr w:type="spellStart"/>
      <w:r>
        <w:t>Mengunggah</w:t>
      </w:r>
      <w:proofErr w:type="spellEnd"/>
      <w:r>
        <w:t xml:space="preserve"> dataset</w:t>
      </w:r>
    </w:p>
    <w:p w14:paraId="6ACA0E7C" w14:textId="77777777" w:rsidR="000875C8" w:rsidRDefault="000875C8" w:rsidP="000875C8">
      <w:pPr>
        <w:pStyle w:val="NormalWeb"/>
        <w:numPr>
          <w:ilvl w:val="0"/>
          <w:numId w:val="16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</w:t>
      </w:r>
    </w:p>
    <w:p w14:paraId="649A99B7" w14:textId="77777777" w:rsidR="000875C8" w:rsidRDefault="000875C8" w:rsidP="000875C8">
      <w:pPr>
        <w:pStyle w:val="NormalWeb"/>
        <w:numPr>
          <w:ilvl w:val="0"/>
          <w:numId w:val="16"/>
        </w:numPr>
      </w:pPr>
      <w:proofErr w:type="spellStart"/>
      <w:r>
        <w:t>Melakukan</w:t>
      </w:r>
      <w:proofErr w:type="spellEnd"/>
      <w:r>
        <w:t xml:space="preserve"> input manual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1A07E643" w14:textId="77777777" w:rsidR="000875C8" w:rsidRDefault="000875C8" w:rsidP="000875C8">
      <w:pPr>
        <w:pStyle w:val="NormalWeb"/>
        <w:numPr>
          <w:ilvl w:val="0"/>
          <w:numId w:val="16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3C195794" w14:textId="77777777" w:rsidR="000875C8" w:rsidRDefault="000875C8" w:rsidP="000875C8">
      <w:r>
        <w:pict w14:anchorId="47F913F3">
          <v:rect id="_x0000_i1136" style="width:0;height:1.5pt" o:hralign="center" o:hrstd="t" o:hr="t" fillcolor="#a0a0a0" stroked="f"/>
        </w:pict>
      </w:r>
    </w:p>
    <w:p w14:paraId="3341AE4B" w14:textId="77777777" w:rsidR="000875C8" w:rsidRDefault="000875C8" w:rsidP="00211F83">
      <w:pPr>
        <w:pStyle w:val="Heading2"/>
      </w:pPr>
      <w:bookmarkStart w:id="23" w:name="_Toc201945654"/>
      <w:bookmarkStart w:id="24" w:name="_Toc201946426"/>
      <w:r>
        <w:rPr>
          <w:rStyle w:val="Strong"/>
          <w:b/>
          <w:bCs/>
        </w:rPr>
        <w:lastRenderedPageBreak/>
        <w:t xml:space="preserve">2.5 Studi </w:t>
      </w:r>
      <w:proofErr w:type="spellStart"/>
      <w:r>
        <w:rPr>
          <w:rStyle w:val="Strong"/>
          <w:b/>
          <w:bCs/>
        </w:rPr>
        <w:t>Terkait</w:t>
      </w:r>
      <w:bookmarkEnd w:id="23"/>
      <w:bookmarkEnd w:id="24"/>
      <w:proofErr w:type="spellEnd"/>
    </w:p>
    <w:p w14:paraId="79C851CD" w14:textId="77777777" w:rsidR="000875C8" w:rsidRDefault="000875C8" w:rsidP="000875C8">
      <w:pPr>
        <w:pStyle w:val="NormalWeb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data mining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14F72E85" w14:textId="77777777" w:rsidR="000875C8" w:rsidRDefault="000875C8" w:rsidP="000875C8">
      <w:pPr>
        <w:pStyle w:val="NormalWeb"/>
        <w:numPr>
          <w:ilvl w:val="0"/>
          <w:numId w:val="17"/>
        </w:numPr>
      </w:pPr>
      <w:r>
        <w:rPr>
          <w:rStyle w:val="Strong"/>
        </w:rPr>
        <w:t>Chen et al. (2017)</w:t>
      </w:r>
      <w:r>
        <w:t xml:space="preserve"> </w:t>
      </w:r>
      <w:proofErr w:type="spellStart"/>
      <w:r>
        <w:t>menggunakan</w:t>
      </w:r>
      <w:proofErr w:type="spellEnd"/>
      <w:r>
        <w:t xml:space="preserve"> Support Vector Machine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wearable device.</w:t>
      </w:r>
    </w:p>
    <w:p w14:paraId="69C06055" w14:textId="77777777" w:rsidR="000875C8" w:rsidRDefault="000875C8" w:rsidP="000875C8">
      <w:pPr>
        <w:pStyle w:val="NormalWeb"/>
        <w:numPr>
          <w:ilvl w:val="0"/>
          <w:numId w:val="17"/>
        </w:numPr>
      </w:pPr>
      <w:r>
        <w:rPr>
          <w:rStyle w:val="Strong"/>
        </w:rPr>
        <w:t>Rahman et al. (2020)</w:t>
      </w:r>
      <w:r>
        <w:t xml:space="preserve"> </w:t>
      </w:r>
      <w:proofErr w:type="spellStart"/>
      <w:r>
        <w:t>menggunakan</w:t>
      </w:r>
      <w:proofErr w:type="spellEnd"/>
      <w:r>
        <w:t xml:space="preserve"> Random Forest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insomnia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143C89AE" w14:textId="77777777" w:rsidR="000875C8" w:rsidRDefault="000875C8" w:rsidP="000875C8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Rohmah</w:t>
      </w:r>
      <w:proofErr w:type="spellEnd"/>
      <w:r>
        <w:rPr>
          <w:rStyle w:val="Strong"/>
        </w:rPr>
        <w:t xml:space="preserve"> &amp; Hidayat (2022)</w:t>
      </w:r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dan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pada </w:t>
      </w:r>
      <w:proofErr w:type="spellStart"/>
      <w:r>
        <w:t>remaja</w:t>
      </w:r>
      <w:proofErr w:type="spellEnd"/>
      <w:r>
        <w:t>.</w:t>
      </w:r>
    </w:p>
    <w:p w14:paraId="717A81CB" w14:textId="2EFB50E9" w:rsidR="000875C8" w:rsidRDefault="000875C8" w:rsidP="000875C8">
      <w:pPr>
        <w:pStyle w:val="NormalWeb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algoritmik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valid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ditafsirkan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, dan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rumit</w:t>
      </w:r>
      <w:proofErr w:type="spellEnd"/>
      <w:r>
        <w:t>.</w:t>
      </w:r>
    </w:p>
    <w:p w14:paraId="7A5BBD67" w14:textId="2C7E128D" w:rsidR="007D58EC" w:rsidRDefault="007D58EC" w:rsidP="000875C8">
      <w:pPr>
        <w:pStyle w:val="NormalWeb"/>
      </w:pPr>
    </w:p>
    <w:p w14:paraId="7B9A880E" w14:textId="7262834F" w:rsidR="007D58EC" w:rsidRDefault="007D58EC" w:rsidP="000875C8">
      <w:pPr>
        <w:pStyle w:val="NormalWeb"/>
      </w:pPr>
    </w:p>
    <w:p w14:paraId="48546236" w14:textId="68489CD6" w:rsidR="007D58EC" w:rsidRDefault="007D58EC" w:rsidP="000875C8">
      <w:pPr>
        <w:pStyle w:val="NormalWeb"/>
      </w:pPr>
    </w:p>
    <w:p w14:paraId="44B5BB2C" w14:textId="0ADA6360" w:rsidR="007D58EC" w:rsidRDefault="007D58EC" w:rsidP="000875C8">
      <w:pPr>
        <w:pStyle w:val="NormalWeb"/>
      </w:pPr>
    </w:p>
    <w:p w14:paraId="77230BED" w14:textId="168D69D4" w:rsidR="007D58EC" w:rsidRDefault="007D58EC" w:rsidP="000875C8">
      <w:pPr>
        <w:pStyle w:val="NormalWeb"/>
      </w:pPr>
    </w:p>
    <w:p w14:paraId="4A219EB1" w14:textId="06D1BA61" w:rsidR="007D58EC" w:rsidRDefault="007D58EC" w:rsidP="000875C8">
      <w:pPr>
        <w:pStyle w:val="NormalWeb"/>
      </w:pPr>
    </w:p>
    <w:p w14:paraId="36E7D90E" w14:textId="777EC24D" w:rsidR="007D58EC" w:rsidRDefault="007D58EC" w:rsidP="000875C8">
      <w:pPr>
        <w:pStyle w:val="NormalWeb"/>
      </w:pPr>
    </w:p>
    <w:p w14:paraId="54F10A78" w14:textId="3E2B793B" w:rsidR="007D58EC" w:rsidRDefault="007D58EC" w:rsidP="000875C8">
      <w:pPr>
        <w:pStyle w:val="NormalWeb"/>
      </w:pPr>
    </w:p>
    <w:p w14:paraId="24D6ABE5" w14:textId="5A8D3367" w:rsidR="007D58EC" w:rsidRDefault="007D58EC" w:rsidP="000875C8">
      <w:pPr>
        <w:pStyle w:val="NormalWeb"/>
      </w:pPr>
    </w:p>
    <w:p w14:paraId="75F9CDA2" w14:textId="0B52AA2E" w:rsidR="007D58EC" w:rsidRDefault="007D58EC" w:rsidP="000875C8">
      <w:pPr>
        <w:pStyle w:val="NormalWeb"/>
      </w:pPr>
    </w:p>
    <w:p w14:paraId="7D575098" w14:textId="19BBC5AA" w:rsidR="007D58EC" w:rsidRDefault="007D58EC" w:rsidP="000875C8">
      <w:pPr>
        <w:pStyle w:val="NormalWeb"/>
      </w:pPr>
    </w:p>
    <w:p w14:paraId="539ADAB5" w14:textId="76C52452" w:rsidR="007D58EC" w:rsidRDefault="007D58EC" w:rsidP="000875C8">
      <w:pPr>
        <w:pStyle w:val="NormalWeb"/>
      </w:pPr>
    </w:p>
    <w:p w14:paraId="38CCDFEC" w14:textId="77777777" w:rsidR="00193572" w:rsidRDefault="00193572" w:rsidP="00193572">
      <w:pPr>
        <w:pStyle w:val="Heading1"/>
      </w:pPr>
      <w:bookmarkStart w:id="25" w:name="_Toc201945655"/>
    </w:p>
    <w:p w14:paraId="42E67BBE" w14:textId="6E11B801" w:rsidR="003959A6" w:rsidRPr="00193572" w:rsidRDefault="003959A6" w:rsidP="00193572">
      <w:pPr>
        <w:pStyle w:val="Heading1"/>
        <w:jc w:val="center"/>
      </w:pPr>
      <w:bookmarkStart w:id="26" w:name="_Toc201946427"/>
      <w:r w:rsidRPr="00193572">
        <w:t>BAB III</w:t>
      </w:r>
      <w:r w:rsidR="00211F83" w:rsidRPr="00193572">
        <w:t>-</w:t>
      </w:r>
      <w:bookmarkEnd w:id="25"/>
      <w:r w:rsidR="00211F83" w:rsidRPr="00193572">
        <w:t xml:space="preserve"> </w:t>
      </w:r>
      <w:bookmarkStart w:id="27" w:name="_Toc201945656"/>
      <w:r w:rsidRPr="00193572">
        <w:t>IMPLEMENTASI</w:t>
      </w:r>
      <w:bookmarkEnd w:id="26"/>
      <w:bookmarkEnd w:id="27"/>
    </w:p>
    <w:p w14:paraId="69198AE9" w14:textId="77777777" w:rsidR="003959A6" w:rsidRDefault="003959A6" w:rsidP="00211F83">
      <w:pPr>
        <w:pStyle w:val="Heading2"/>
      </w:pPr>
      <w:bookmarkStart w:id="28" w:name="_Toc201945657"/>
      <w:bookmarkStart w:id="29" w:name="_Toc201946428"/>
      <w:r>
        <w:rPr>
          <w:rStyle w:val="Strong"/>
          <w:b/>
          <w:bCs/>
        </w:rPr>
        <w:t xml:space="preserve">3.1 Desain </w:t>
      </w:r>
      <w:proofErr w:type="spellStart"/>
      <w:r>
        <w:rPr>
          <w:rStyle w:val="Strong"/>
          <w:b/>
          <w:bCs/>
        </w:rPr>
        <w:t>Sistem</w:t>
      </w:r>
      <w:bookmarkEnd w:id="28"/>
      <w:bookmarkEnd w:id="29"/>
      <w:proofErr w:type="spellEnd"/>
    </w:p>
    <w:p w14:paraId="13F309C7" w14:textId="77777777" w:rsidR="003959A6" w:rsidRDefault="003959A6" w:rsidP="003A3F02"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pada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kebiasaan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rStyle w:val="Strong"/>
        </w:rPr>
        <w:t>backend machine learning</w:t>
      </w:r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r>
        <w:rPr>
          <w:rStyle w:val="Strong"/>
        </w:rPr>
        <w:t xml:space="preserve">frontend </w:t>
      </w:r>
      <w:proofErr w:type="spellStart"/>
      <w:r>
        <w:rPr>
          <w:rStyle w:val="Strong"/>
        </w:rPr>
        <w:t>interaktif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dan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78B4489F" w14:textId="32301429" w:rsidR="00E5010E" w:rsidRDefault="00E5010E" w:rsidP="003A3F02">
      <w:r w:rsidRPr="00E5010E">
        <w:drawing>
          <wp:inline distT="0" distB="0" distL="0" distR="0" wp14:anchorId="5ED86A4E" wp14:editId="7185B9A6">
            <wp:extent cx="4954989" cy="43281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787" cy="43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51AF" w14:textId="77777777" w:rsidR="00E5010E" w:rsidRDefault="00E5010E" w:rsidP="003A3F02">
      <w:r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file dataset </w:t>
      </w:r>
      <w:proofErr w:type="spellStart"/>
      <w:r>
        <w:t>dalam</w:t>
      </w:r>
      <w:proofErr w:type="spellEnd"/>
      <w:r>
        <w:t xml:space="preserve"> format </w:t>
      </w:r>
      <w:r>
        <w:rPr>
          <w:rStyle w:val="HTMLCode"/>
          <w:rFonts w:eastAsiaTheme="minorEastAsia"/>
        </w:rPr>
        <w:t>.csv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rStyle w:val="Emphasis"/>
        </w:rPr>
        <w:t>file uploader</w:t>
      </w:r>
      <w:r>
        <w:t xml:space="preserve">. Setelah file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pratinjau</w:t>
      </w:r>
      <w:proofErr w:type="spellEnd"/>
      <w:r>
        <w:t>.</w:t>
      </w:r>
    </w:p>
    <w:p w14:paraId="70BC8176" w14:textId="77777777" w:rsidR="00E5010E" w:rsidRDefault="00E5010E" w:rsidP="003A3F02">
      <w:r>
        <w:t xml:space="preserve">Dataset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ABF725F" w14:textId="77777777" w:rsidR="00E5010E" w:rsidRDefault="00E5010E" w:rsidP="003A3F02">
      <w:pPr>
        <w:pStyle w:val="ListParagraph"/>
        <w:numPr>
          <w:ilvl w:val="0"/>
          <w:numId w:val="36"/>
        </w:numPr>
      </w:pPr>
      <w:proofErr w:type="spellStart"/>
      <w:r w:rsidRPr="003A3F02">
        <w:rPr>
          <w:rStyle w:val="HTMLCode"/>
          <w:rFonts w:eastAsiaTheme="minorEastAsia"/>
        </w:rPr>
        <w:lastRenderedPageBreak/>
        <w:t>screen_time</w:t>
      </w:r>
      <w:proofErr w:type="spellEnd"/>
      <w:r>
        <w:t xml:space="preserve">: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gadget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(jam)</w:t>
      </w:r>
    </w:p>
    <w:p w14:paraId="6D936C91" w14:textId="77777777" w:rsidR="00E5010E" w:rsidRDefault="00E5010E" w:rsidP="003A3F02">
      <w:pPr>
        <w:pStyle w:val="ListParagraph"/>
        <w:numPr>
          <w:ilvl w:val="0"/>
          <w:numId w:val="36"/>
        </w:numPr>
      </w:pPr>
      <w:proofErr w:type="spellStart"/>
      <w:r w:rsidRPr="003A3F02">
        <w:rPr>
          <w:rStyle w:val="HTMLCode"/>
          <w:rFonts w:eastAsiaTheme="minorEastAsia"/>
        </w:rPr>
        <w:t>caffeine_intake</w:t>
      </w:r>
      <w:proofErr w:type="spellEnd"/>
      <w:r>
        <w:t xml:space="preserve">: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kafein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(</w:t>
      </w:r>
      <w:proofErr w:type="spellStart"/>
      <w:r>
        <w:t>skala</w:t>
      </w:r>
      <w:proofErr w:type="spellEnd"/>
      <w:r>
        <w:t xml:space="preserve"> 0–10)</w:t>
      </w:r>
    </w:p>
    <w:p w14:paraId="4BB8F082" w14:textId="77777777" w:rsidR="00E5010E" w:rsidRDefault="00E5010E" w:rsidP="003A3F02">
      <w:pPr>
        <w:pStyle w:val="ListParagraph"/>
        <w:numPr>
          <w:ilvl w:val="0"/>
          <w:numId w:val="36"/>
        </w:numPr>
      </w:pPr>
      <w:proofErr w:type="spellStart"/>
      <w:r w:rsidRPr="003A3F02">
        <w:rPr>
          <w:rStyle w:val="HTMLCode"/>
          <w:rFonts w:eastAsiaTheme="minorEastAsia"/>
        </w:rPr>
        <w:t>stress_level</w:t>
      </w:r>
      <w:proofErr w:type="spellEnd"/>
      <w:r>
        <w:t xml:space="preserve">: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(</w:t>
      </w:r>
      <w:proofErr w:type="spellStart"/>
      <w:r>
        <w:t>skala</w:t>
      </w:r>
      <w:proofErr w:type="spellEnd"/>
      <w:r>
        <w:t xml:space="preserve"> 0–10)</w:t>
      </w:r>
    </w:p>
    <w:p w14:paraId="10EF928E" w14:textId="77777777" w:rsidR="00E5010E" w:rsidRDefault="00E5010E" w:rsidP="003A3F02">
      <w:pPr>
        <w:pStyle w:val="ListParagraph"/>
        <w:numPr>
          <w:ilvl w:val="0"/>
          <w:numId w:val="36"/>
        </w:numPr>
      </w:pPr>
      <w:proofErr w:type="spellStart"/>
      <w:r w:rsidRPr="003A3F02">
        <w:rPr>
          <w:rStyle w:val="HTMLCode"/>
          <w:rFonts w:eastAsiaTheme="minorEastAsia"/>
        </w:rPr>
        <w:t>sleep_hours</w:t>
      </w:r>
      <w:proofErr w:type="spellEnd"/>
      <w:r>
        <w:t xml:space="preserve">: rata-rata jam </w:t>
      </w:r>
      <w:proofErr w:type="spellStart"/>
      <w:r>
        <w:t>tidur</w:t>
      </w:r>
      <w:proofErr w:type="spellEnd"/>
      <w:r>
        <w:t xml:space="preserve"> per </w:t>
      </w:r>
      <w:proofErr w:type="spellStart"/>
      <w:r>
        <w:t>malam</w:t>
      </w:r>
      <w:proofErr w:type="spellEnd"/>
    </w:p>
    <w:p w14:paraId="51D61791" w14:textId="77777777" w:rsidR="00E5010E" w:rsidRDefault="00E5010E" w:rsidP="003A3F02">
      <w:pPr>
        <w:pStyle w:val="ListParagraph"/>
        <w:numPr>
          <w:ilvl w:val="0"/>
          <w:numId w:val="36"/>
        </w:numPr>
      </w:pPr>
      <w:proofErr w:type="spellStart"/>
      <w:r w:rsidRPr="003A3F02">
        <w:rPr>
          <w:rStyle w:val="HTMLCode"/>
          <w:rFonts w:eastAsiaTheme="minorEastAsia"/>
        </w:rPr>
        <w:t>exercise_per_week</w:t>
      </w:r>
      <w:proofErr w:type="spellEnd"/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per </w:t>
      </w:r>
      <w:proofErr w:type="spellStart"/>
      <w:r>
        <w:t>minggu</w:t>
      </w:r>
      <w:proofErr w:type="spellEnd"/>
    </w:p>
    <w:p w14:paraId="1D53088B" w14:textId="77777777" w:rsidR="00E5010E" w:rsidRDefault="00E5010E" w:rsidP="003A3F02">
      <w:pPr>
        <w:pStyle w:val="ListParagraph"/>
        <w:numPr>
          <w:ilvl w:val="0"/>
          <w:numId w:val="36"/>
        </w:numPr>
      </w:pPr>
      <w:proofErr w:type="spellStart"/>
      <w:r w:rsidRPr="003A3F02">
        <w:rPr>
          <w:rStyle w:val="HTMLCode"/>
          <w:rFonts w:eastAsiaTheme="minorEastAsia"/>
        </w:rPr>
        <w:t>room_quality</w:t>
      </w:r>
      <w:proofErr w:type="spellEnd"/>
      <w:r>
        <w:t xml:space="preserve">: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(</w:t>
      </w:r>
      <w:proofErr w:type="spellStart"/>
      <w:r>
        <w:t>skala</w:t>
      </w:r>
      <w:proofErr w:type="spellEnd"/>
      <w:r>
        <w:t xml:space="preserve"> 1–10)</w:t>
      </w:r>
    </w:p>
    <w:p w14:paraId="157B816F" w14:textId="77777777" w:rsidR="00E5010E" w:rsidRDefault="00E5010E" w:rsidP="003A3F02">
      <w:pPr>
        <w:pStyle w:val="ListParagraph"/>
        <w:numPr>
          <w:ilvl w:val="0"/>
          <w:numId w:val="36"/>
        </w:numPr>
      </w:pPr>
      <w:proofErr w:type="spellStart"/>
      <w:r w:rsidRPr="003A3F02">
        <w:rPr>
          <w:rStyle w:val="HTMLCode"/>
          <w:rFonts w:eastAsiaTheme="minorEastAsia"/>
        </w:rPr>
        <w:t>insomnia_risk</w:t>
      </w:r>
      <w:proofErr w:type="spellEnd"/>
      <w:r>
        <w:t xml:space="preserve">: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(target </w:t>
      </w:r>
      <w:proofErr w:type="spellStart"/>
      <w:r>
        <w:t>prediksi</w:t>
      </w:r>
      <w:proofErr w:type="spellEnd"/>
      <w:r>
        <w:t>)</w:t>
      </w:r>
    </w:p>
    <w:p w14:paraId="7982304C" w14:textId="77777777" w:rsidR="00E5010E" w:rsidRDefault="00E5010E" w:rsidP="00E5010E">
      <w:pPr>
        <w:pStyle w:val="NormalWeb"/>
      </w:pPr>
    </w:p>
    <w:p w14:paraId="7B69D31A" w14:textId="77777777" w:rsidR="003959A6" w:rsidRDefault="003959A6" w:rsidP="003959A6">
      <w:r>
        <w:pict w14:anchorId="0A17AFB1">
          <v:rect id="_x0000_i1137" style="width:0;height:1.5pt" o:hralign="center" o:hrstd="t" o:hr="t" fillcolor="#a0a0a0" stroked="f"/>
        </w:pict>
      </w:r>
    </w:p>
    <w:p w14:paraId="25D4805C" w14:textId="77777777" w:rsidR="003959A6" w:rsidRDefault="003959A6" w:rsidP="00211F83">
      <w:pPr>
        <w:pStyle w:val="Heading2"/>
      </w:pPr>
      <w:bookmarkStart w:id="30" w:name="_Toc201945658"/>
      <w:bookmarkStart w:id="31" w:name="_Toc201946429"/>
      <w:r>
        <w:rPr>
          <w:rStyle w:val="Strong"/>
          <w:b/>
          <w:bCs/>
        </w:rPr>
        <w:t>3.2 Dataset</w:t>
      </w:r>
      <w:bookmarkEnd w:id="30"/>
      <w:bookmarkEnd w:id="31"/>
    </w:p>
    <w:p w14:paraId="644D2342" w14:textId="77777777" w:rsidR="003959A6" w:rsidRDefault="003959A6" w:rsidP="003959A6">
      <w:pPr>
        <w:pStyle w:val="NormalWeb"/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dummy dan </w:t>
      </w:r>
      <w:proofErr w:type="spellStart"/>
      <w:r>
        <w:t>disimulasikan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mahasiswa</w:t>
      </w:r>
      <w:proofErr w:type="spellEnd"/>
      <w:r>
        <w:t xml:space="preserve">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Strong"/>
        </w:rPr>
        <w:t>200 baris data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</w:rPr>
        <w:t xml:space="preserve">6 </w:t>
      </w:r>
      <w:proofErr w:type="spellStart"/>
      <w:r>
        <w:rPr>
          <w:rStyle w:val="Strong"/>
        </w:rPr>
        <w:t>fitur</w:t>
      </w:r>
      <w:proofErr w:type="spellEnd"/>
      <w:r>
        <w:rPr>
          <w:rStyle w:val="Strong"/>
        </w:rPr>
        <w:t xml:space="preserve"> (input)</w:t>
      </w:r>
      <w:r>
        <w:t xml:space="preserve"> dan </w:t>
      </w:r>
      <w:r>
        <w:rPr>
          <w:rStyle w:val="Strong"/>
        </w:rPr>
        <w:t>1 target output</w:t>
      </w:r>
      <w:r>
        <w:t xml:space="preserve">, </w:t>
      </w:r>
      <w:proofErr w:type="spellStart"/>
      <w:r>
        <w:t>yaitu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2121"/>
        <w:gridCol w:w="5089"/>
        <w:gridCol w:w="925"/>
      </w:tblGrid>
      <w:tr w:rsidR="003959A6" w14:paraId="477B37EC" w14:textId="77777777" w:rsidTr="003A3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E9302" w14:textId="77777777" w:rsidR="003959A6" w:rsidRDefault="003959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6AB37B" w14:textId="77777777" w:rsidR="003959A6" w:rsidRDefault="003959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Fitur</w:t>
            </w:r>
          </w:p>
        </w:tc>
        <w:tc>
          <w:tcPr>
            <w:tcW w:w="0" w:type="auto"/>
            <w:vAlign w:val="center"/>
            <w:hideMark/>
          </w:tcPr>
          <w:p w14:paraId="437443FC" w14:textId="77777777" w:rsidR="003959A6" w:rsidRDefault="003959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0ED44" w14:textId="77777777" w:rsidR="003959A6" w:rsidRDefault="003959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</w:p>
        </w:tc>
      </w:tr>
      <w:tr w:rsidR="003959A6" w14:paraId="5897073D" w14:textId="77777777" w:rsidTr="003A3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39FD" w14:textId="77777777" w:rsidR="003959A6" w:rsidRDefault="003959A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5469645" w14:textId="77777777" w:rsidR="003959A6" w:rsidRDefault="003959A6">
            <w:proofErr w:type="spellStart"/>
            <w:r>
              <w:rPr>
                <w:rStyle w:val="HTMLCode"/>
                <w:rFonts w:eastAsiaTheme="minorEastAsia"/>
              </w:rPr>
              <w:t>screen_time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FBC78" w14:textId="77777777" w:rsidR="003959A6" w:rsidRDefault="003959A6">
            <w:proofErr w:type="spellStart"/>
            <w:r>
              <w:t>Durasi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/gadget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(jam)</w:t>
            </w:r>
          </w:p>
        </w:tc>
        <w:tc>
          <w:tcPr>
            <w:tcW w:w="0" w:type="auto"/>
            <w:vAlign w:val="center"/>
            <w:hideMark/>
          </w:tcPr>
          <w:p w14:paraId="50EE148B" w14:textId="77777777" w:rsidR="003959A6" w:rsidRDefault="003959A6">
            <w:proofErr w:type="spellStart"/>
            <w:r>
              <w:t>Numerik</w:t>
            </w:r>
            <w:proofErr w:type="spellEnd"/>
          </w:p>
        </w:tc>
      </w:tr>
      <w:tr w:rsidR="003959A6" w14:paraId="2EF86FE8" w14:textId="77777777" w:rsidTr="003A3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9AD5" w14:textId="77777777" w:rsidR="003959A6" w:rsidRDefault="003959A6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029B7E6" w14:textId="77777777" w:rsidR="003959A6" w:rsidRDefault="003959A6">
            <w:proofErr w:type="spellStart"/>
            <w:r>
              <w:rPr>
                <w:rStyle w:val="HTMLCode"/>
                <w:rFonts w:eastAsiaTheme="minorEastAsia"/>
              </w:rPr>
              <w:t>caffeine_intake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08FDA" w14:textId="77777777" w:rsidR="003959A6" w:rsidRDefault="003959A6">
            <w:proofErr w:type="spellStart"/>
            <w:r>
              <w:t>Konsumsi</w:t>
            </w:r>
            <w:proofErr w:type="spellEnd"/>
            <w:r>
              <w:t xml:space="preserve"> </w:t>
            </w:r>
            <w:proofErr w:type="spellStart"/>
            <w:r>
              <w:t>kafein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  <w:r>
              <w:t xml:space="preserve"> (0–10)</w:t>
            </w:r>
          </w:p>
        </w:tc>
        <w:tc>
          <w:tcPr>
            <w:tcW w:w="0" w:type="auto"/>
            <w:vAlign w:val="center"/>
            <w:hideMark/>
          </w:tcPr>
          <w:p w14:paraId="6E1B78DC" w14:textId="77777777" w:rsidR="003959A6" w:rsidRDefault="003959A6">
            <w:r>
              <w:t>Integer</w:t>
            </w:r>
          </w:p>
        </w:tc>
      </w:tr>
      <w:tr w:rsidR="003959A6" w14:paraId="63ED583A" w14:textId="77777777" w:rsidTr="003A3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E4FC" w14:textId="77777777" w:rsidR="003959A6" w:rsidRDefault="003959A6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70258E3" w14:textId="77777777" w:rsidR="003959A6" w:rsidRDefault="003959A6">
            <w:proofErr w:type="spellStart"/>
            <w:r>
              <w:rPr>
                <w:rStyle w:val="HTMLCode"/>
                <w:rFonts w:eastAsiaTheme="minorEastAsia"/>
              </w:rPr>
              <w:t>stress_level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8BEEE" w14:textId="77777777" w:rsidR="003959A6" w:rsidRDefault="003959A6">
            <w:r>
              <w:t xml:space="preserve">Tingkat </w:t>
            </w:r>
            <w:proofErr w:type="spellStart"/>
            <w:r>
              <w:t>stres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(</w:t>
            </w:r>
            <w:proofErr w:type="spellStart"/>
            <w:r>
              <w:t>skala</w:t>
            </w:r>
            <w:proofErr w:type="spellEnd"/>
            <w:r>
              <w:t xml:space="preserve"> 0–10)</w:t>
            </w:r>
          </w:p>
        </w:tc>
        <w:tc>
          <w:tcPr>
            <w:tcW w:w="0" w:type="auto"/>
            <w:vAlign w:val="center"/>
            <w:hideMark/>
          </w:tcPr>
          <w:p w14:paraId="7061685B" w14:textId="77777777" w:rsidR="003959A6" w:rsidRDefault="003959A6">
            <w:proofErr w:type="spellStart"/>
            <w:r>
              <w:t>Numerik</w:t>
            </w:r>
            <w:proofErr w:type="spellEnd"/>
          </w:p>
        </w:tc>
      </w:tr>
      <w:tr w:rsidR="003959A6" w14:paraId="56A4CB1C" w14:textId="77777777" w:rsidTr="003A3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9BF0" w14:textId="77777777" w:rsidR="003959A6" w:rsidRDefault="003959A6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F910B1E" w14:textId="77777777" w:rsidR="003959A6" w:rsidRDefault="003959A6">
            <w:proofErr w:type="spellStart"/>
            <w:r>
              <w:rPr>
                <w:rStyle w:val="HTMLCode"/>
                <w:rFonts w:eastAsiaTheme="minorEastAsia"/>
              </w:rPr>
              <w:t>sleep_hours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4824B" w14:textId="77777777" w:rsidR="003959A6" w:rsidRDefault="003959A6">
            <w:r>
              <w:t xml:space="preserve">Rata-rata jam </w:t>
            </w:r>
            <w:proofErr w:type="spellStart"/>
            <w:r>
              <w:t>tidur</w:t>
            </w:r>
            <w:proofErr w:type="spellEnd"/>
            <w:r>
              <w:t xml:space="preserve"> per </w:t>
            </w:r>
            <w:proofErr w:type="spellStart"/>
            <w:r>
              <w:t>malam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775F2" w14:textId="77777777" w:rsidR="003959A6" w:rsidRDefault="003959A6">
            <w:proofErr w:type="spellStart"/>
            <w:r>
              <w:t>Numerik</w:t>
            </w:r>
            <w:proofErr w:type="spellEnd"/>
          </w:p>
        </w:tc>
      </w:tr>
      <w:tr w:rsidR="003959A6" w14:paraId="53A239A9" w14:textId="77777777" w:rsidTr="003A3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D74D" w14:textId="77777777" w:rsidR="003959A6" w:rsidRDefault="003959A6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0206E8E" w14:textId="77777777" w:rsidR="003959A6" w:rsidRDefault="003959A6">
            <w:proofErr w:type="spellStart"/>
            <w:r>
              <w:rPr>
                <w:rStyle w:val="HTMLCode"/>
                <w:rFonts w:eastAsiaTheme="minorEastAsia"/>
              </w:rPr>
              <w:t>exercise_per_week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DFF4D" w14:textId="77777777" w:rsidR="003959A6" w:rsidRDefault="003959A6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per </w:t>
            </w:r>
            <w:proofErr w:type="spellStart"/>
            <w:r>
              <w:t>minggu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7EBEA" w14:textId="77777777" w:rsidR="003959A6" w:rsidRDefault="003959A6">
            <w:r>
              <w:t>Integer</w:t>
            </w:r>
          </w:p>
        </w:tc>
      </w:tr>
      <w:tr w:rsidR="003959A6" w14:paraId="2D0B3B1C" w14:textId="77777777" w:rsidTr="003A3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F771" w14:textId="77777777" w:rsidR="003959A6" w:rsidRDefault="003959A6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B4364DF" w14:textId="77777777" w:rsidR="003959A6" w:rsidRDefault="003959A6">
            <w:proofErr w:type="spellStart"/>
            <w:r>
              <w:rPr>
                <w:rStyle w:val="HTMLCode"/>
                <w:rFonts w:eastAsiaTheme="minorEastAsia"/>
              </w:rPr>
              <w:t>room_quality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1890B" w14:textId="77777777" w:rsidR="003959A6" w:rsidRDefault="003959A6"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kenyamanan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(</w:t>
            </w:r>
            <w:proofErr w:type="spellStart"/>
            <w:r>
              <w:t>skala</w:t>
            </w:r>
            <w:proofErr w:type="spellEnd"/>
            <w:r>
              <w:t xml:space="preserve"> 1–10)</w:t>
            </w:r>
          </w:p>
        </w:tc>
        <w:tc>
          <w:tcPr>
            <w:tcW w:w="0" w:type="auto"/>
            <w:vAlign w:val="center"/>
            <w:hideMark/>
          </w:tcPr>
          <w:p w14:paraId="1B733028" w14:textId="77777777" w:rsidR="003959A6" w:rsidRDefault="003959A6">
            <w:proofErr w:type="spellStart"/>
            <w:r>
              <w:t>Numerik</w:t>
            </w:r>
            <w:proofErr w:type="spellEnd"/>
          </w:p>
        </w:tc>
      </w:tr>
      <w:tr w:rsidR="003959A6" w14:paraId="1AD17684" w14:textId="77777777" w:rsidTr="003A3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6D14" w14:textId="743E7E88" w:rsidR="003959A6" w:rsidRDefault="003A3F02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23504BD2" w14:textId="77777777" w:rsidR="003959A6" w:rsidRDefault="003959A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insomnia_risk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96991" w14:textId="77777777" w:rsidR="003959A6" w:rsidRDefault="003959A6">
            <w:r>
              <w:t xml:space="preserve">Tingkat </w:t>
            </w:r>
            <w:proofErr w:type="spellStart"/>
            <w:r>
              <w:t>risiko</w:t>
            </w:r>
            <w:proofErr w:type="spellEnd"/>
            <w:r>
              <w:t xml:space="preserve"> insomnia (target)</w:t>
            </w:r>
          </w:p>
        </w:tc>
        <w:tc>
          <w:tcPr>
            <w:tcW w:w="0" w:type="auto"/>
            <w:vAlign w:val="center"/>
            <w:hideMark/>
          </w:tcPr>
          <w:p w14:paraId="7ED3B4F1" w14:textId="77777777" w:rsidR="003959A6" w:rsidRDefault="003959A6">
            <w:proofErr w:type="spellStart"/>
            <w:r>
              <w:t>Numerik</w:t>
            </w:r>
            <w:proofErr w:type="spellEnd"/>
          </w:p>
        </w:tc>
      </w:tr>
    </w:tbl>
    <w:p w14:paraId="70BC6E42" w14:textId="77777777" w:rsidR="003959A6" w:rsidRDefault="003959A6" w:rsidP="003959A6">
      <w:pPr>
        <w:pStyle w:val="NormalWeb"/>
      </w:pPr>
      <w:r>
        <w:t xml:space="preserve">Data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Python (</w:t>
      </w:r>
      <w:proofErr w:type="spellStart"/>
      <w:r>
        <w:rPr>
          <w:rStyle w:val="HTMLCode"/>
        </w:rPr>
        <w:t>numpy</w:t>
      </w:r>
      <w:proofErr w:type="spellEnd"/>
      <w:r>
        <w:t xml:space="preserve">, </w:t>
      </w:r>
      <w:r>
        <w:rPr>
          <w:rStyle w:val="HTMLCode"/>
        </w:rPr>
        <w:t>pandas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07DEBEAF" w14:textId="77777777" w:rsidR="003959A6" w:rsidRDefault="003959A6" w:rsidP="003959A6">
      <w:r>
        <w:pict w14:anchorId="49BBDC5D">
          <v:rect id="_x0000_i1138" style="width:0;height:1.5pt" o:hralign="center" o:hrstd="t" o:hr="t" fillcolor="#a0a0a0" stroked="f"/>
        </w:pict>
      </w:r>
    </w:p>
    <w:p w14:paraId="0745F7D9" w14:textId="77777777" w:rsidR="003959A6" w:rsidRDefault="003959A6" w:rsidP="00211F83">
      <w:pPr>
        <w:pStyle w:val="Heading2"/>
      </w:pPr>
      <w:bookmarkStart w:id="32" w:name="_Toc201945659"/>
      <w:bookmarkStart w:id="33" w:name="_Toc201946430"/>
      <w:r>
        <w:rPr>
          <w:rStyle w:val="Strong"/>
          <w:b/>
          <w:bCs/>
        </w:rPr>
        <w:t xml:space="preserve">3.3 Tools dan </w:t>
      </w:r>
      <w:proofErr w:type="spellStart"/>
      <w:r>
        <w:rPr>
          <w:rStyle w:val="Strong"/>
          <w:b/>
          <w:bCs/>
        </w:rPr>
        <w:t>Teknologi</w:t>
      </w:r>
      <w:bookmarkEnd w:id="32"/>
      <w:bookmarkEnd w:id="33"/>
      <w:proofErr w:type="spellEnd"/>
    </w:p>
    <w:p w14:paraId="2242031F" w14:textId="77777777" w:rsidR="003959A6" w:rsidRDefault="003959A6" w:rsidP="003A3F02"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2059"/>
        <w:gridCol w:w="4262"/>
      </w:tblGrid>
      <w:tr w:rsidR="003959A6" w14:paraId="11023E0E" w14:textId="77777777" w:rsidTr="00395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E7415" w14:textId="77777777" w:rsidR="003959A6" w:rsidRDefault="003959A6" w:rsidP="003A3F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63382FD4" w14:textId="77777777" w:rsidR="003959A6" w:rsidRDefault="003959A6" w:rsidP="003A3F02">
            <w:pPr>
              <w:rPr>
                <w:b/>
                <w:bCs/>
              </w:rPr>
            </w:pPr>
            <w:r>
              <w:rPr>
                <w:b/>
                <w:bCs/>
              </w:rPr>
              <w:t>Tools / Library</w:t>
            </w:r>
          </w:p>
        </w:tc>
        <w:tc>
          <w:tcPr>
            <w:tcW w:w="0" w:type="auto"/>
            <w:vAlign w:val="center"/>
            <w:hideMark/>
          </w:tcPr>
          <w:p w14:paraId="7D8FCEEC" w14:textId="77777777" w:rsidR="003959A6" w:rsidRDefault="003959A6" w:rsidP="003A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</w:tr>
      <w:tr w:rsidR="003959A6" w14:paraId="617078DB" w14:textId="77777777" w:rsidTr="00395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5E8D" w14:textId="77777777" w:rsidR="003959A6" w:rsidRDefault="003959A6" w:rsidP="003A3F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81F1B4A" w14:textId="77777777" w:rsidR="003959A6" w:rsidRDefault="003959A6" w:rsidP="003A3F02">
            <w:r>
              <w:t>Python 3.12.x</w:t>
            </w:r>
          </w:p>
        </w:tc>
        <w:tc>
          <w:tcPr>
            <w:tcW w:w="0" w:type="auto"/>
            <w:vAlign w:val="center"/>
            <w:hideMark/>
          </w:tcPr>
          <w:p w14:paraId="0C66DE72" w14:textId="77777777" w:rsidR="003959A6" w:rsidRDefault="003959A6" w:rsidP="003A3F02">
            <w:r>
              <w:t xml:space="preserve">Bahasa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</w:tr>
      <w:tr w:rsidR="003959A6" w14:paraId="09CC76EB" w14:textId="77777777" w:rsidTr="00395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9414D" w14:textId="77777777" w:rsidR="003959A6" w:rsidRDefault="003959A6" w:rsidP="003A3F02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3AAF559" w14:textId="77777777" w:rsidR="003959A6" w:rsidRDefault="003959A6" w:rsidP="003A3F02">
            <w:r>
              <w:t>Pandas</w:t>
            </w:r>
          </w:p>
        </w:tc>
        <w:tc>
          <w:tcPr>
            <w:tcW w:w="0" w:type="auto"/>
            <w:vAlign w:val="center"/>
            <w:hideMark/>
          </w:tcPr>
          <w:p w14:paraId="60933105" w14:textId="77777777" w:rsidR="003959A6" w:rsidRDefault="003959A6" w:rsidP="003A3F02">
            <w:proofErr w:type="spellStart"/>
            <w:r>
              <w:t>Manipulasi</w:t>
            </w:r>
            <w:proofErr w:type="spellEnd"/>
            <w:r>
              <w:t xml:space="preserve"> dan </w:t>
            </w:r>
            <w:proofErr w:type="spellStart"/>
            <w:r>
              <w:t>analisis</w:t>
            </w:r>
            <w:proofErr w:type="spellEnd"/>
            <w:r>
              <w:t xml:space="preserve"> data tabular</w:t>
            </w:r>
          </w:p>
        </w:tc>
      </w:tr>
      <w:tr w:rsidR="003959A6" w14:paraId="64D844ED" w14:textId="77777777" w:rsidTr="00395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AD0A5" w14:textId="77777777" w:rsidR="003959A6" w:rsidRDefault="003959A6" w:rsidP="003A3F02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822F10E" w14:textId="77777777" w:rsidR="003959A6" w:rsidRDefault="003959A6" w:rsidP="003A3F02">
            <w:r>
              <w:t>NumPy</w:t>
            </w:r>
          </w:p>
        </w:tc>
        <w:tc>
          <w:tcPr>
            <w:tcW w:w="0" w:type="auto"/>
            <w:vAlign w:val="center"/>
            <w:hideMark/>
          </w:tcPr>
          <w:p w14:paraId="7F8678E1" w14:textId="77777777" w:rsidR="003959A6" w:rsidRDefault="003959A6" w:rsidP="003A3F02"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numerik</w:t>
            </w:r>
            <w:proofErr w:type="spellEnd"/>
            <w:r>
              <w:t xml:space="preserve"> dan array</w:t>
            </w:r>
          </w:p>
        </w:tc>
      </w:tr>
      <w:tr w:rsidR="003959A6" w14:paraId="3D5BDE36" w14:textId="77777777" w:rsidTr="00395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9153B" w14:textId="77777777" w:rsidR="003959A6" w:rsidRDefault="003959A6" w:rsidP="003A3F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E10702B" w14:textId="77777777" w:rsidR="003959A6" w:rsidRDefault="003959A6" w:rsidP="003A3F02">
            <w: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17AC0581" w14:textId="77777777" w:rsidR="003959A6" w:rsidRDefault="003959A6" w:rsidP="003A3F02">
            <w:proofErr w:type="spellStart"/>
            <w:r>
              <w:t>Pembuatan</w:t>
            </w:r>
            <w:proofErr w:type="spellEnd"/>
            <w:r>
              <w:t xml:space="preserve"> model </w:t>
            </w:r>
            <w:proofErr w:type="spellStart"/>
            <w:r>
              <w:t>regresi</w:t>
            </w:r>
            <w:proofErr w:type="spellEnd"/>
            <w:r>
              <w:t xml:space="preserve"> linier dan </w:t>
            </w:r>
            <w:proofErr w:type="spellStart"/>
            <w:r>
              <w:t>evaluasi</w:t>
            </w:r>
            <w:proofErr w:type="spellEnd"/>
          </w:p>
        </w:tc>
      </w:tr>
      <w:tr w:rsidR="003959A6" w14:paraId="59F96EB5" w14:textId="77777777" w:rsidTr="00395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87E0" w14:textId="77777777" w:rsidR="003959A6" w:rsidRDefault="003959A6" w:rsidP="003A3F02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315014" w14:textId="77777777" w:rsidR="003959A6" w:rsidRDefault="003959A6" w:rsidP="003A3F02">
            <w:proofErr w:type="spellStart"/>
            <w: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9CF7A" w14:textId="77777777" w:rsidR="003959A6" w:rsidRDefault="003959A6" w:rsidP="003A3F02"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(UI)</w:t>
            </w:r>
          </w:p>
        </w:tc>
      </w:tr>
      <w:tr w:rsidR="003959A6" w14:paraId="4C0534FF" w14:textId="77777777" w:rsidTr="00395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90B77" w14:textId="77777777" w:rsidR="003959A6" w:rsidRDefault="003959A6" w:rsidP="003A3F02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8D9BBC8" w14:textId="77777777" w:rsidR="003959A6" w:rsidRDefault="003959A6" w:rsidP="003A3F02">
            <w:r>
              <w:t>Matplotlib &amp; Seaborn</w:t>
            </w:r>
          </w:p>
        </w:tc>
        <w:tc>
          <w:tcPr>
            <w:tcW w:w="0" w:type="auto"/>
            <w:vAlign w:val="center"/>
            <w:hideMark/>
          </w:tcPr>
          <w:p w14:paraId="6405C28B" w14:textId="77777777" w:rsidR="003959A6" w:rsidRDefault="003959A6" w:rsidP="003A3F02">
            <w:proofErr w:type="spellStart"/>
            <w:r>
              <w:t>Visualisasi</w:t>
            </w:r>
            <w:proofErr w:type="spellEnd"/>
            <w:r>
              <w:t xml:space="preserve"> data dan 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</w:tc>
      </w:tr>
    </w:tbl>
    <w:p w14:paraId="7ECF070E" w14:textId="77777777" w:rsidR="003959A6" w:rsidRDefault="003959A6" w:rsidP="003A3F02">
      <w:proofErr w:type="spellStart"/>
      <w:r>
        <w:t>Semua</w:t>
      </w:r>
      <w:proofErr w:type="spellEnd"/>
      <w:r>
        <w:t xml:space="preserve"> tools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rStyle w:val="HTMLCode"/>
          <w:rFonts w:eastAsiaTheme="minorEastAsia"/>
        </w:rPr>
        <w:t>pip</w:t>
      </w:r>
      <w:r>
        <w:t xml:space="preserve"> dan </w:t>
      </w:r>
      <w:proofErr w:type="spellStart"/>
      <w:r>
        <w:t>berjalan</w:t>
      </w:r>
      <w:proofErr w:type="spellEnd"/>
      <w:r>
        <w:t xml:space="preserve"> di environment </w:t>
      </w:r>
      <w:proofErr w:type="spellStart"/>
      <w:r>
        <w:t>lokal</w:t>
      </w:r>
      <w:proofErr w:type="spellEnd"/>
      <w:r>
        <w:t>.</w:t>
      </w:r>
    </w:p>
    <w:p w14:paraId="674E9DEB" w14:textId="77777777" w:rsidR="003959A6" w:rsidRDefault="003959A6" w:rsidP="003A3F02">
      <w:r>
        <w:pict w14:anchorId="4701A511">
          <v:rect id="_x0000_i1139" style="width:0;height:1.5pt" o:hralign="center" o:hrstd="t" o:hr="t" fillcolor="#a0a0a0" stroked="f"/>
        </w:pict>
      </w:r>
    </w:p>
    <w:p w14:paraId="4E0D27B2" w14:textId="77777777" w:rsidR="003959A6" w:rsidRDefault="003959A6" w:rsidP="003A3F02">
      <w:pPr>
        <w:pStyle w:val="Heading2"/>
      </w:pPr>
      <w:bookmarkStart w:id="34" w:name="_Toc201945660"/>
      <w:bookmarkStart w:id="35" w:name="_Toc201946431"/>
      <w:r>
        <w:rPr>
          <w:rStyle w:val="Strong"/>
          <w:b/>
          <w:bCs/>
        </w:rPr>
        <w:t xml:space="preserve">3.4 Alur </w:t>
      </w:r>
      <w:proofErr w:type="spellStart"/>
      <w:r>
        <w:rPr>
          <w:rStyle w:val="Strong"/>
          <w:b/>
          <w:bCs/>
        </w:rPr>
        <w:t>Kerja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Sistem</w:t>
      </w:r>
      <w:bookmarkEnd w:id="34"/>
      <w:bookmarkEnd w:id="35"/>
      <w:proofErr w:type="spellEnd"/>
    </w:p>
    <w:p w14:paraId="69B8C402" w14:textId="77777777" w:rsidR="003959A6" w:rsidRDefault="003959A6" w:rsidP="003A3F02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detail:</w:t>
      </w:r>
    </w:p>
    <w:p w14:paraId="70447397" w14:textId="77777777" w:rsidR="003959A6" w:rsidRDefault="003959A6" w:rsidP="003A3F02">
      <w:r>
        <w:rPr>
          <w:rStyle w:val="Strong"/>
          <w:b w:val="0"/>
          <w:bCs w:val="0"/>
        </w:rPr>
        <w:t>1. Preprocessing Data</w:t>
      </w:r>
    </w:p>
    <w:p w14:paraId="0D135328" w14:textId="77777777" w:rsidR="003959A6" w:rsidRDefault="003959A6" w:rsidP="003A3F02">
      <w:r>
        <w:t xml:space="preserve">Load dataset </w:t>
      </w:r>
      <w:proofErr w:type="spellStart"/>
      <w:r>
        <w:t>menggunakan</w:t>
      </w:r>
      <w:proofErr w:type="spellEnd"/>
      <w:r>
        <w:t xml:space="preserve"> </w:t>
      </w:r>
      <w:r>
        <w:rPr>
          <w:rStyle w:val="HTMLCode"/>
          <w:rFonts w:eastAsiaTheme="minorEastAsia"/>
        </w:rPr>
        <w:t>pandas</w:t>
      </w:r>
    </w:p>
    <w:p w14:paraId="3969DD34" w14:textId="77777777" w:rsidR="003959A6" w:rsidRDefault="003959A6" w:rsidP="003A3F02">
      <w:proofErr w:type="spellStart"/>
      <w:r>
        <w:t>Pisahkan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(</w:t>
      </w:r>
      <w:r>
        <w:rPr>
          <w:rStyle w:val="HTMLCode"/>
          <w:rFonts w:eastAsiaTheme="minorEastAsia"/>
        </w:rPr>
        <w:t>X</w:t>
      </w:r>
      <w:r>
        <w:t>) dan target (</w:t>
      </w:r>
      <w:r>
        <w:rPr>
          <w:rStyle w:val="HTMLCode"/>
          <w:rFonts w:eastAsiaTheme="minorEastAsia"/>
        </w:rPr>
        <w:t>y</w:t>
      </w:r>
      <w:r>
        <w:t>)</w:t>
      </w:r>
    </w:p>
    <w:p w14:paraId="2D57EC28" w14:textId="77777777" w:rsidR="003959A6" w:rsidRDefault="003959A6" w:rsidP="003A3F02">
      <w:proofErr w:type="spellStart"/>
      <w:r>
        <w:t>Lakukan</w:t>
      </w:r>
      <w:proofErr w:type="spellEnd"/>
      <w:r>
        <w:t xml:space="preserve"> split data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 (80</w:t>
      </w:r>
      <w:proofErr w:type="gramStart"/>
      <w:r>
        <w:t>% :</w:t>
      </w:r>
      <w:proofErr w:type="gramEnd"/>
      <w:r>
        <w:t xml:space="preserve"> 20%)</w:t>
      </w:r>
    </w:p>
    <w:p w14:paraId="210B9353" w14:textId="77777777" w:rsidR="003959A6" w:rsidRDefault="003959A6" w:rsidP="003A3F02"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b w:val="0"/>
          <w:bCs w:val="0"/>
        </w:rPr>
        <w:t>Pelatihan</w:t>
      </w:r>
      <w:proofErr w:type="spellEnd"/>
      <w:r>
        <w:rPr>
          <w:rStyle w:val="Strong"/>
          <w:b w:val="0"/>
          <w:bCs w:val="0"/>
        </w:rPr>
        <w:t xml:space="preserve"> Model</w:t>
      </w:r>
    </w:p>
    <w:p w14:paraId="541F93FE" w14:textId="77777777" w:rsidR="003959A6" w:rsidRDefault="003959A6" w:rsidP="003A3F02"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EastAsia"/>
        </w:rPr>
        <w:t>LinearRegression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  <w:rFonts w:eastAsiaTheme="minorEastAsia"/>
        </w:rPr>
        <w:t>scikit-learn</w:t>
      </w:r>
    </w:p>
    <w:p w14:paraId="5A7D63FE" w14:textId="77777777" w:rsidR="003959A6" w:rsidRDefault="003959A6" w:rsidP="003A3F02">
      <w:proofErr w:type="spellStart"/>
      <w:r>
        <w:t>Latih</w:t>
      </w:r>
      <w:proofErr w:type="spellEnd"/>
      <w:r>
        <w:t xml:space="preserve"> model </w:t>
      </w:r>
      <w:proofErr w:type="spellStart"/>
      <w:r>
        <w:t>menggunakan</w:t>
      </w:r>
      <w:proofErr w:type="spellEnd"/>
      <w:r>
        <w:t xml:space="preserve"> </w:t>
      </w:r>
      <w:r>
        <w:rPr>
          <w:rStyle w:val="HTMLCode"/>
          <w:rFonts w:eastAsiaTheme="minorEastAsia"/>
        </w:rPr>
        <w:t>X_train</w:t>
      </w:r>
      <w:r>
        <w:t xml:space="preserve"> dan </w:t>
      </w:r>
      <w:proofErr w:type="spellStart"/>
      <w:r>
        <w:rPr>
          <w:rStyle w:val="HTMLCode"/>
          <w:rFonts w:eastAsiaTheme="minorEastAsia"/>
        </w:rPr>
        <w:t>y_train</w:t>
      </w:r>
      <w:proofErr w:type="spellEnd"/>
    </w:p>
    <w:p w14:paraId="1771F69F" w14:textId="77777777" w:rsidR="003959A6" w:rsidRDefault="003959A6" w:rsidP="003A3F02">
      <w:proofErr w:type="spellStart"/>
      <w:r>
        <w:t>Simpan</w:t>
      </w:r>
      <w:proofErr w:type="spellEnd"/>
      <w:r>
        <w:t xml:space="preserve"> model di memory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0A0EE218" w14:textId="77777777" w:rsidR="003959A6" w:rsidRDefault="003959A6" w:rsidP="003A3F02">
      <w:r>
        <w:rPr>
          <w:rStyle w:val="Strong"/>
          <w:b w:val="0"/>
          <w:bCs w:val="0"/>
        </w:rPr>
        <w:t xml:space="preserve">3. </w:t>
      </w:r>
      <w:proofErr w:type="spellStart"/>
      <w:r>
        <w:rPr>
          <w:rStyle w:val="Strong"/>
          <w:b w:val="0"/>
          <w:bCs w:val="0"/>
        </w:rPr>
        <w:t>Evaluasi</w:t>
      </w:r>
      <w:proofErr w:type="spellEnd"/>
      <w:r>
        <w:rPr>
          <w:rStyle w:val="Strong"/>
          <w:b w:val="0"/>
          <w:bCs w:val="0"/>
        </w:rPr>
        <w:t xml:space="preserve"> Model</w:t>
      </w:r>
    </w:p>
    <w:p w14:paraId="78046C43" w14:textId="77777777" w:rsidR="003959A6" w:rsidRDefault="003959A6" w:rsidP="003A3F02">
      <w:proofErr w:type="spellStart"/>
      <w:r>
        <w:t>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rPr>
          <w:rStyle w:val="HTMLCode"/>
          <w:rFonts w:eastAsiaTheme="minorEastAsia"/>
        </w:rPr>
        <w:t>X_test</w:t>
      </w:r>
      <w:proofErr w:type="spellEnd"/>
    </w:p>
    <w:p w14:paraId="5CBA335C" w14:textId="77777777" w:rsidR="003959A6" w:rsidRDefault="003959A6" w:rsidP="003A3F02"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Style w:val="Strong"/>
        </w:rPr>
        <w:t>Mean Squared Error (MSE)</w:t>
      </w:r>
      <w:r>
        <w:t xml:space="preserve"> dan </w:t>
      </w:r>
      <w:r>
        <w:rPr>
          <w:rStyle w:val="Strong"/>
        </w:rPr>
        <w:t>R-squared (R²)</w:t>
      </w:r>
    </w:p>
    <w:p w14:paraId="6E513559" w14:textId="77777777" w:rsidR="003959A6" w:rsidRDefault="003959A6" w:rsidP="003A3F02">
      <w:proofErr w:type="spellStart"/>
      <w:r>
        <w:t>Visualisasikan</w:t>
      </w:r>
      <w:proofErr w:type="spellEnd"/>
      <w:r>
        <w:t xml:space="preserve"> scatter plot: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vs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3C788ADF" w14:textId="77777777" w:rsidR="003959A6" w:rsidRDefault="003959A6" w:rsidP="003A3F02">
      <w:r>
        <w:rPr>
          <w:rStyle w:val="Strong"/>
          <w:b w:val="0"/>
          <w:bCs w:val="0"/>
        </w:rPr>
        <w:t>4. Input Manual</w:t>
      </w:r>
    </w:p>
    <w:p w14:paraId="77746A72" w14:textId="77777777" w:rsidR="003959A6" w:rsidRDefault="003959A6" w:rsidP="003A3F02">
      <w:r>
        <w:t xml:space="preserve">Buat slider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</w:p>
    <w:p w14:paraId="482484A9" w14:textId="77777777" w:rsidR="003959A6" w:rsidRDefault="003959A6" w:rsidP="003A3F02">
      <w:r>
        <w:lastRenderedPageBreak/>
        <w:t xml:space="preserve">Ambil input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1 baris</w:t>
      </w:r>
    </w:p>
    <w:p w14:paraId="3C021AF1" w14:textId="77777777" w:rsidR="003959A6" w:rsidRDefault="003959A6" w:rsidP="003A3F02">
      <w:proofErr w:type="spellStart"/>
      <w:r>
        <w:t>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</w:p>
    <w:p w14:paraId="37D05755" w14:textId="77777777" w:rsidR="003959A6" w:rsidRDefault="003959A6" w:rsidP="003A3F02"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dan </w:t>
      </w:r>
      <w:proofErr w:type="spellStart"/>
      <w:r>
        <w:t>kategorinya</w:t>
      </w:r>
      <w:proofErr w:type="spellEnd"/>
      <w:r>
        <w:t xml:space="preserve"> (</w:t>
      </w:r>
      <w:proofErr w:type="spellStart"/>
      <w:r>
        <w:t>Rendah</w:t>
      </w:r>
      <w:proofErr w:type="spellEnd"/>
      <w:r>
        <w:t>, Sedang, Tinggi)</w:t>
      </w:r>
    </w:p>
    <w:p w14:paraId="4EB3322B" w14:textId="77777777" w:rsidR="003959A6" w:rsidRDefault="003959A6" w:rsidP="003A3F02">
      <w:r>
        <w:rPr>
          <w:rStyle w:val="Strong"/>
          <w:b w:val="0"/>
          <w:bCs w:val="0"/>
        </w:rPr>
        <w:t xml:space="preserve">5. </w:t>
      </w:r>
      <w:proofErr w:type="spellStart"/>
      <w:r>
        <w:rPr>
          <w:rStyle w:val="Strong"/>
          <w:b w:val="0"/>
          <w:bCs w:val="0"/>
        </w:rPr>
        <w:t>Visualisasi</w:t>
      </w:r>
      <w:proofErr w:type="spellEnd"/>
      <w:r>
        <w:rPr>
          <w:rStyle w:val="Strong"/>
          <w:b w:val="0"/>
          <w:bCs w:val="0"/>
        </w:rPr>
        <w:t xml:space="preserve"> &amp; </w:t>
      </w:r>
      <w:proofErr w:type="spellStart"/>
      <w:r>
        <w:rPr>
          <w:rStyle w:val="Strong"/>
          <w:b w:val="0"/>
          <w:bCs w:val="0"/>
        </w:rPr>
        <w:t>Interpretasi</w:t>
      </w:r>
      <w:proofErr w:type="spellEnd"/>
    </w:p>
    <w:p w14:paraId="4B9870BD" w14:textId="77777777" w:rsidR="003959A6" w:rsidRDefault="003959A6" w:rsidP="003A3F02">
      <w:proofErr w:type="spellStart"/>
      <w:r>
        <w:t>Tampilkan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fitur</w:t>
      </w:r>
      <w:proofErr w:type="spellEnd"/>
    </w:p>
    <w:p w14:paraId="3229E9B0" w14:textId="77777777" w:rsidR="003959A6" w:rsidRDefault="003959A6" w:rsidP="003A3F02">
      <w:proofErr w:type="spellStart"/>
      <w:r>
        <w:t>Tampilkan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</w:p>
    <w:p w14:paraId="240E806F" w14:textId="77777777" w:rsidR="003959A6" w:rsidRDefault="003959A6" w:rsidP="003959A6">
      <w:r>
        <w:pict w14:anchorId="48D9DDA9">
          <v:rect id="_x0000_i1140" style="width:0;height:1.5pt" o:hralign="center" o:hrstd="t" o:hr="t" fillcolor="#a0a0a0" stroked="f"/>
        </w:pict>
      </w:r>
    </w:p>
    <w:p w14:paraId="5B61DFB0" w14:textId="43F816BA" w:rsidR="003959A6" w:rsidRDefault="003959A6" w:rsidP="00211F83">
      <w:pPr>
        <w:pStyle w:val="Heading2"/>
      </w:pPr>
      <w:bookmarkStart w:id="36" w:name="_Toc201945661"/>
      <w:bookmarkStart w:id="37" w:name="_Toc201946432"/>
      <w:r>
        <w:rPr>
          <w:rStyle w:val="Strong"/>
          <w:b/>
          <w:bCs/>
        </w:rPr>
        <w:t>3.</w:t>
      </w:r>
      <w:r>
        <w:rPr>
          <w:rStyle w:val="Strong"/>
          <w:b/>
          <w:bCs/>
        </w:rPr>
        <w:t xml:space="preserve">5 </w:t>
      </w:r>
      <w:proofErr w:type="spellStart"/>
      <w:r>
        <w:rPr>
          <w:rStyle w:val="Strong"/>
          <w:b/>
          <w:bCs/>
        </w:rPr>
        <w:t>Kategori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Risiko</w:t>
      </w:r>
      <w:proofErr w:type="spellEnd"/>
      <w:r>
        <w:rPr>
          <w:rStyle w:val="Strong"/>
          <w:b/>
          <w:bCs/>
        </w:rPr>
        <w:t xml:space="preserve"> Insomnia</w:t>
      </w:r>
      <w:bookmarkEnd w:id="36"/>
      <w:bookmarkEnd w:id="37"/>
    </w:p>
    <w:p w14:paraId="54CF5A13" w14:textId="77777777" w:rsidR="003959A6" w:rsidRDefault="003959A6" w:rsidP="003A3F02">
      <w:r>
        <w:t xml:space="preserve">Hasil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624"/>
        <w:gridCol w:w="4338"/>
      </w:tblGrid>
      <w:tr w:rsidR="003959A6" w14:paraId="0301EF72" w14:textId="77777777" w:rsidTr="00395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F5D66" w14:textId="77777777" w:rsidR="003959A6" w:rsidRDefault="003959A6" w:rsidP="003A3F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  <w:proofErr w:type="spellStart"/>
            <w:r>
              <w:rPr>
                <w:b/>
                <w:bCs/>
              </w:rPr>
              <w:t>Prediksi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EEB5F" w14:textId="77777777" w:rsidR="003959A6" w:rsidRDefault="003959A6" w:rsidP="003A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Kategori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Risiko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862C4" w14:textId="77777777" w:rsidR="003959A6" w:rsidRDefault="003959A6" w:rsidP="003A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3959A6" w14:paraId="132F38C6" w14:textId="77777777" w:rsidTr="00395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B8DA6" w14:textId="77777777" w:rsidR="003959A6" w:rsidRDefault="003959A6" w:rsidP="003A3F02">
            <w:r>
              <w:t>&lt; 1.0</w:t>
            </w:r>
          </w:p>
        </w:tc>
        <w:tc>
          <w:tcPr>
            <w:tcW w:w="0" w:type="auto"/>
            <w:vAlign w:val="center"/>
            <w:hideMark/>
          </w:tcPr>
          <w:p w14:paraId="79862412" w14:textId="77777777" w:rsidR="003959A6" w:rsidRDefault="003959A6" w:rsidP="003A3F02">
            <w:proofErr w:type="spellStart"/>
            <w:r>
              <w:t>Rendah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2C6BE" w14:textId="77777777" w:rsidR="003959A6" w:rsidRDefault="003959A6" w:rsidP="003A3F02"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ringan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hampir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959A6" w14:paraId="43465246" w14:textId="77777777" w:rsidTr="00395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BDED" w14:textId="77777777" w:rsidR="003959A6" w:rsidRDefault="003959A6" w:rsidP="003A3F02">
            <w:r>
              <w:t>1.0 – 1.9</w:t>
            </w:r>
          </w:p>
        </w:tc>
        <w:tc>
          <w:tcPr>
            <w:tcW w:w="0" w:type="auto"/>
            <w:vAlign w:val="center"/>
            <w:hideMark/>
          </w:tcPr>
          <w:p w14:paraId="78FFF733" w14:textId="77777777" w:rsidR="003959A6" w:rsidRDefault="003959A6" w:rsidP="003A3F02">
            <w:r>
              <w:t>Sedang</w:t>
            </w:r>
          </w:p>
        </w:tc>
        <w:tc>
          <w:tcPr>
            <w:tcW w:w="0" w:type="auto"/>
            <w:vAlign w:val="center"/>
            <w:hideMark/>
          </w:tcPr>
          <w:p w14:paraId="0EBB5205" w14:textId="77777777" w:rsidR="003959A6" w:rsidRDefault="003959A6" w:rsidP="003A3F02"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waspada</w:t>
            </w:r>
            <w:proofErr w:type="spellEnd"/>
            <w:r>
              <w:t xml:space="preserve"> dan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gaya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</w:p>
        </w:tc>
      </w:tr>
      <w:tr w:rsidR="003959A6" w14:paraId="6623F51E" w14:textId="77777777" w:rsidTr="00395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13B4" w14:textId="77777777" w:rsidR="003959A6" w:rsidRDefault="003959A6" w:rsidP="003A3F02">
            <w:r>
              <w:t>≥ 2.0</w:t>
            </w:r>
          </w:p>
        </w:tc>
        <w:tc>
          <w:tcPr>
            <w:tcW w:w="0" w:type="auto"/>
            <w:vAlign w:val="center"/>
            <w:hideMark/>
          </w:tcPr>
          <w:p w14:paraId="5233DD25" w14:textId="77777777" w:rsidR="003959A6" w:rsidRDefault="003959A6" w:rsidP="003A3F02">
            <w:r>
              <w:t>Tinggi</w:t>
            </w:r>
          </w:p>
        </w:tc>
        <w:tc>
          <w:tcPr>
            <w:tcW w:w="0" w:type="auto"/>
            <w:vAlign w:val="center"/>
            <w:hideMark/>
          </w:tcPr>
          <w:p w14:paraId="2AB7BEEB" w14:textId="77777777" w:rsidR="003959A6" w:rsidRDefault="003959A6" w:rsidP="003A3F02"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r>
              <w:t>serius</w:t>
            </w:r>
            <w:proofErr w:type="spellEnd"/>
          </w:p>
        </w:tc>
      </w:tr>
    </w:tbl>
    <w:p w14:paraId="1E393DD0" w14:textId="54135D49" w:rsidR="003A3F02" w:rsidRDefault="003A3F02" w:rsidP="00193572"/>
    <w:p w14:paraId="7FF4F810" w14:textId="10A840A7" w:rsidR="003A3F02" w:rsidRDefault="003A3F02" w:rsidP="00193572"/>
    <w:p w14:paraId="21C513D9" w14:textId="209722C2" w:rsidR="003A3F02" w:rsidRDefault="003A3F02" w:rsidP="00193572"/>
    <w:p w14:paraId="611D256C" w14:textId="33D988F6" w:rsidR="003A3F02" w:rsidRDefault="003A3F02" w:rsidP="00193572"/>
    <w:p w14:paraId="3B6821D4" w14:textId="7FB536BB" w:rsidR="00193572" w:rsidRDefault="00193572" w:rsidP="00193572"/>
    <w:p w14:paraId="66018DE1" w14:textId="64ACEAF2" w:rsidR="00193572" w:rsidRDefault="00193572" w:rsidP="00193572"/>
    <w:p w14:paraId="58BE2991" w14:textId="124D8FD9" w:rsidR="00193572" w:rsidRDefault="00193572" w:rsidP="00193572"/>
    <w:p w14:paraId="44942816" w14:textId="77777777" w:rsidR="00193572" w:rsidRDefault="00193572" w:rsidP="00193572"/>
    <w:p w14:paraId="3784E73F" w14:textId="77777777" w:rsidR="00193572" w:rsidRPr="003A3F02" w:rsidRDefault="00193572" w:rsidP="00193572"/>
    <w:p w14:paraId="5B6F0C2E" w14:textId="77777777" w:rsidR="00193572" w:rsidRDefault="00193572" w:rsidP="00193572">
      <w:bookmarkStart w:id="38" w:name="_Toc201945662"/>
    </w:p>
    <w:p w14:paraId="7408968D" w14:textId="4E332D48" w:rsidR="0097512F" w:rsidRPr="003959A6" w:rsidRDefault="002E70F3" w:rsidP="00193572">
      <w:pPr>
        <w:pStyle w:val="Heading1"/>
        <w:jc w:val="center"/>
      </w:pPr>
      <w:bookmarkStart w:id="39" w:name="_Toc201946433"/>
      <w:r w:rsidRPr="003959A6">
        <w:lastRenderedPageBreak/>
        <w:t>BAB IV</w:t>
      </w:r>
      <w:r w:rsidR="00211F83">
        <w:t xml:space="preserve"> –</w:t>
      </w:r>
      <w:bookmarkEnd w:id="38"/>
      <w:r w:rsidR="00211F83">
        <w:t xml:space="preserve"> </w:t>
      </w:r>
      <w:bookmarkStart w:id="40" w:name="_Toc201945663"/>
      <w:r w:rsidRPr="003959A6">
        <w:t>HASIL DAN PEMBAHASAN</w:t>
      </w:r>
      <w:bookmarkEnd w:id="39"/>
      <w:bookmarkEnd w:id="40"/>
    </w:p>
    <w:p w14:paraId="672E7483" w14:textId="77777777" w:rsidR="003959A6" w:rsidRPr="003959A6" w:rsidRDefault="003959A6" w:rsidP="00211F83">
      <w:pPr>
        <w:pStyle w:val="Heading2"/>
      </w:pPr>
      <w:bookmarkStart w:id="41" w:name="_Toc201945664"/>
      <w:bookmarkStart w:id="42" w:name="_Toc201946434"/>
      <w:r w:rsidRPr="003959A6">
        <w:t xml:space="preserve">4.1 </w:t>
      </w:r>
      <w:proofErr w:type="spellStart"/>
      <w:r w:rsidRPr="003959A6">
        <w:t>Tampilan</w:t>
      </w:r>
      <w:proofErr w:type="spellEnd"/>
      <w:r w:rsidRPr="003959A6">
        <w:t xml:space="preserve"> </w:t>
      </w:r>
      <w:proofErr w:type="spellStart"/>
      <w:r w:rsidRPr="003959A6">
        <w:t>Antarmuka</w:t>
      </w:r>
      <w:proofErr w:type="spellEnd"/>
      <w:r w:rsidRPr="003959A6">
        <w:t xml:space="preserve"> </w:t>
      </w:r>
      <w:proofErr w:type="spellStart"/>
      <w:r w:rsidRPr="003959A6">
        <w:t>Aplikasi</w:t>
      </w:r>
      <w:bookmarkEnd w:id="41"/>
      <w:bookmarkEnd w:id="42"/>
      <w:proofErr w:type="spellEnd"/>
    </w:p>
    <w:p w14:paraId="7C38B36E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Aplikasi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prediksi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risiko</w:t>
      </w:r>
      <w:proofErr w:type="spellEnd"/>
      <w:r w:rsidRPr="003959A6">
        <w:rPr>
          <w:lang w:val="en-ID"/>
        </w:rPr>
        <w:t xml:space="preserve"> insomnia </w:t>
      </w:r>
      <w:proofErr w:type="spellStart"/>
      <w:r w:rsidRPr="003959A6">
        <w:rPr>
          <w:lang w:val="en-ID"/>
        </w:rPr>
        <w:t>mahasiswa</w:t>
      </w:r>
      <w:proofErr w:type="spellEnd"/>
      <w:r w:rsidRPr="003959A6">
        <w:rPr>
          <w:lang w:val="en-ID"/>
        </w:rPr>
        <w:t xml:space="preserve"> yang </w:t>
      </w:r>
      <w:proofErr w:type="spellStart"/>
      <w:r w:rsidRPr="003959A6">
        <w:rPr>
          <w:lang w:val="en-ID"/>
        </w:rPr>
        <w:t>dibangun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menggunakan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Streamlit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menampilkan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antarmuka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pengguna</w:t>
      </w:r>
      <w:proofErr w:type="spellEnd"/>
      <w:r w:rsidRPr="003959A6">
        <w:rPr>
          <w:lang w:val="en-ID"/>
        </w:rPr>
        <w:t xml:space="preserve"> yang </w:t>
      </w:r>
      <w:proofErr w:type="spellStart"/>
      <w:r w:rsidRPr="003959A6">
        <w:rPr>
          <w:lang w:val="en-ID"/>
        </w:rPr>
        <w:t>sederhana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bersih</w:t>
      </w:r>
      <w:proofErr w:type="spellEnd"/>
      <w:r w:rsidRPr="003959A6">
        <w:rPr>
          <w:lang w:val="en-ID"/>
        </w:rPr>
        <w:t xml:space="preserve">, dan </w:t>
      </w:r>
      <w:proofErr w:type="spellStart"/>
      <w:r w:rsidRPr="003959A6">
        <w:rPr>
          <w:lang w:val="en-ID"/>
        </w:rPr>
        <w:t>mudah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digunakan</w:t>
      </w:r>
      <w:proofErr w:type="spellEnd"/>
      <w:r w:rsidRPr="003959A6">
        <w:rPr>
          <w:lang w:val="en-ID"/>
        </w:rPr>
        <w:t xml:space="preserve">. Setelah </w:t>
      </w:r>
      <w:proofErr w:type="spellStart"/>
      <w:r w:rsidRPr="003959A6">
        <w:rPr>
          <w:lang w:val="en-ID"/>
        </w:rPr>
        <w:t>pengguna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membuka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aplikasi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melalui</w:t>
      </w:r>
      <w:proofErr w:type="spellEnd"/>
      <w:r w:rsidRPr="003959A6">
        <w:rPr>
          <w:lang w:val="en-ID"/>
        </w:rPr>
        <w:t xml:space="preserve"> browser (</w:t>
      </w:r>
      <w:proofErr w:type="spellStart"/>
      <w:r w:rsidRPr="003959A6">
        <w:rPr>
          <w:lang w:val="en-ID"/>
        </w:rPr>
        <w:t>misalnya</w:t>
      </w:r>
      <w:proofErr w:type="spellEnd"/>
      <w:r w:rsidRPr="003959A6">
        <w:rPr>
          <w:lang w:val="en-ID"/>
        </w:rPr>
        <w:t xml:space="preserve"> di localhost:8501), </w:t>
      </w:r>
      <w:proofErr w:type="spellStart"/>
      <w:r w:rsidRPr="003959A6">
        <w:rPr>
          <w:lang w:val="en-ID"/>
        </w:rPr>
        <w:t>mereka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disambut</w:t>
      </w:r>
      <w:proofErr w:type="spellEnd"/>
      <w:r w:rsidRPr="003959A6">
        <w:rPr>
          <w:lang w:val="en-ID"/>
        </w:rPr>
        <w:t xml:space="preserve"> oleh </w:t>
      </w:r>
      <w:proofErr w:type="spellStart"/>
      <w:r w:rsidRPr="003959A6">
        <w:rPr>
          <w:lang w:val="en-ID"/>
        </w:rPr>
        <w:t>tampilan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judul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deskripsi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singkat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aplikasi</w:t>
      </w:r>
      <w:proofErr w:type="spellEnd"/>
      <w:r w:rsidRPr="003959A6">
        <w:rPr>
          <w:lang w:val="en-ID"/>
        </w:rPr>
        <w:t xml:space="preserve">, dan </w:t>
      </w:r>
      <w:proofErr w:type="spellStart"/>
      <w:r w:rsidRPr="003959A6">
        <w:rPr>
          <w:lang w:val="en-ID"/>
        </w:rPr>
        <w:t>fitur</w:t>
      </w:r>
      <w:proofErr w:type="spellEnd"/>
      <w:r w:rsidRPr="003959A6">
        <w:rPr>
          <w:lang w:val="en-ID"/>
        </w:rPr>
        <w:t xml:space="preserve"> upload dataset.</w:t>
      </w:r>
    </w:p>
    <w:p w14:paraId="26488E1B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Berikut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adalah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fitur-fitur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utama</w:t>
      </w:r>
      <w:proofErr w:type="spellEnd"/>
      <w:r w:rsidRPr="003959A6">
        <w:rPr>
          <w:lang w:val="en-ID"/>
        </w:rPr>
        <w:t xml:space="preserve"> pada </w:t>
      </w:r>
      <w:proofErr w:type="spellStart"/>
      <w:r w:rsidRPr="003959A6">
        <w:rPr>
          <w:lang w:val="en-ID"/>
        </w:rPr>
        <w:t>antarmuka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aplikasi</w:t>
      </w:r>
      <w:proofErr w:type="spellEnd"/>
      <w:r w:rsidRPr="003959A6">
        <w:rPr>
          <w:lang w:val="en-ID"/>
        </w:rPr>
        <w:t>:</w:t>
      </w:r>
    </w:p>
    <w:p w14:paraId="4880611F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Upload Dataset: </w:t>
      </w:r>
      <w:proofErr w:type="spellStart"/>
      <w:r w:rsidRPr="003959A6">
        <w:rPr>
          <w:lang w:val="en-ID"/>
        </w:rPr>
        <w:t>Pengguna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dapat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mengunggah</w:t>
      </w:r>
      <w:proofErr w:type="spellEnd"/>
      <w:r w:rsidRPr="003959A6">
        <w:rPr>
          <w:lang w:val="en-ID"/>
        </w:rPr>
        <w:t xml:space="preserve"> file .csv yang </w:t>
      </w:r>
      <w:proofErr w:type="spellStart"/>
      <w:r w:rsidRPr="003959A6">
        <w:rPr>
          <w:lang w:val="en-ID"/>
        </w:rPr>
        <w:t>berisi</w:t>
      </w:r>
      <w:proofErr w:type="spellEnd"/>
      <w:r w:rsidRPr="003959A6">
        <w:rPr>
          <w:lang w:val="en-ID"/>
        </w:rPr>
        <w:t xml:space="preserve"> data </w:t>
      </w:r>
      <w:proofErr w:type="spellStart"/>
      <w:r w:rsidRPr="003959A6">
        <w:rPr>
          <w:lang w:val="en-ID"/>
        </w:rPr>
        <w:t>gaya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hidup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mahasiswa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untuk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dianalisis</w:t>
      </w:r>
      <w:proofErr w:type="spellEnd"/>
      <w:r w:rsidRPr="003959A6">
        <w:rPr>
          <w:lang w:val="en-ID"/>
        </w:rPr>
        <w:t>.</w:t>
      </w:r>
    </w:p>
    <w:p w14:paraId="001ACEC3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Preview Dataset: Dataset yang </w:t>
      </w:r>
      <w:proofErr w:type="spellStart"/>
      <w:r w:rsidRPr="003959A6">
        <w:rPr>
          <w:lang w:val="en-ID"/>
        </w:rPr>
        <w:t>diunggah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ditampilkan</w:t>
      </w:r>
      <w:proofErr w:type="spellEnd"/>
      <w:r w:rsidRPr="003959A6">
        <w:rPr>
          <w:lang w:val="en-ID"/>
        </w:rPr>
        <w:t xml:space="preserve"> agar </w:t>
      </w:r>
      <w:proofErr w:type="spellStart"/>
      <w:r w:rsidRPr="003959A6">
        <w:rPr>
          <w:lang w:val="en-ID"/>
        </w:rPr>
        <w:t>pengguna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dapat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memverifikasi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isinya</w:t>
      </w:r>
      <w:proofErr w:type="spellEnd"/>
      <w:r w:rsidRPr="003959A6">
        <w:rPr>
          <w:lang w:val="en-ID"/>
        </w:rPr>
        <w:t>.</w:t>
      </w:r>
    </w:p>
    <w:p w14:paraId="1F7AC2EB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Evaluasi</w:t>
      </w:r>
      <w:proofErr w:type="spellEnd"/>
      <w:r w:rsidRPr="003959A6">
        <w:rPr>
          <w:lang w:val="en-ID"/>
        </w:rPr>
        <w:t xml:space="preserve"> Model: </w:t>
      </w:r>
      <w:proofErr w:type="spellStart"/>
      <w:r w:rsidRPr="003959A6">
        <w:rPr>
          <w:lang w:val="en-ID"/>
        </w:rPr>
        <w:t>Menampilkan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hasil</w:t>
      </w:r>
      <w:proofErr w:type="spellEnd"/>
      <w:r w:rsidRPr="003959A6">
        <w:rPr>
          <w:lang w:val="en-ID"/>
        </w:rPr>
        <w:t xml:space="preserve"> training model </w:t>
      </w:r>
      <w:proofErr w:type="spellStart"/>
      <w:r w:rsidRPr="003959A6">
        <w:rPr>
          <w:lang w:val="en-ID"/>
        </w:rPr>
        <w:t>berupa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nilai</w:t>
      </w:r>
      <w:proofErr w:type="spellEnd"/>
      <w:r w:rsidRPr="003959A6">
        <w:rPr>
          <w:lang w:val="en-ID"/>
        </w:rPr>
        <w:t xml:space="preserve"> Mean Squared Error (MSE) dan R-squared (R²).</w:t>
      </w:r>
    </w:p>
    <w:p w14:paraId="43946E11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Visualisasi</w:t>
      </w:r>
      <w:proofErr w:type="spellEnd"/>
      <w:r w:rsidRPr="003959A6">
        <w:rPr>
          <w:lang w:val="en-ID"/>
        </w:rPr>
        <w:t xml:space="preserve">: </w:t>
      </w:r>
      <w:proofErr w:type="spellStart"/>
      <w:r w:rsidRPr="003959A6">
        <w:rPr>
          <w:lang w:val="en-ID"/>
        </w:rPr>
        <w:t>Tersedia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grafik</w:t>
      </w:r>
      <w:proofErr w:type="spellEnd"/>
      <w:r w:rsidRPr="003959A6">
        <w:rPr>
          <w:lang w:val="en-ID"/>
        </w:rPr>
        <w:t xml:space="preserve"> scatter plot </w:t>
      </w:r>
      <w:proofErr w:type="spellStart"/>
      <w:r w:rsidRPr="003959A6">
        <w:rPr>
          <w:lang w:val="en-ID"/>
        </w:rPr>
        <w:t>untuk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melihat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hubungan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antara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prediksi</w:t>
      </w:r>
      <w:proofErr w:type="spellEnd"/>
      <w:r w:rsidRPr="003959A6">
        <w:rPr>
          <w:lang w:val="en-ID"/>
        </w:rPr>
        <w:t xml:space="preserve"> dan </w:t>
      </w:r>
      <w:proofErr w:type="spellStart"/>
      <w:r w:rsidRPr="003959A6">
        <w:rPr>
          <w:lang w:val="en-ID"/>
        </w:rPr>
        <w:t>nilai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aktual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serta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grafik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batang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koefisien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regresi</w:t>
      </w:r>
      <w:proofErr w:type="spellEnd"/>
      <w:r w:rsidRPr="003959A6">
        <w:rPr>
          <w:lang w:val="en-ID"/>
        </w:rPr>
        <w:t xml:space="preserve"> linier.</w:t>
      </w:r>
    </w:p>
    <w:p w14:paraId="304F48FC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Input Manual: Slider </w:t>
      </w:r>
      <w:proofErr w:type="spellStart"/>
      <w:r w:rsidRPr="003959A6">
        <w:rPr>
          <w:lang w:val="en-ID"/>
        </w:rPr>
        <w:t>interaktif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untuk</w:t>
      </w:r>
      <w:proofErr w:type="spellEnd"/>
      <w:r w:rsidRPr="003959A6">
        <w:rPr>
          <w:lang w:val="en-ID"/>
        </w:rPr>
        <w:t xml:space="preserve"> input </w:t>
      </w:r>
      <w:proofErr w:type="spellStart"/>
      <w:r w:rsidRPr="003959A6">
        <w:rPr>
          <w:lang w:val="en-ID"/>
        </w:rPr>
        <w:t>fitur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seperti</w:t>
      </w:r>
      <w:proofErr w:type="spellEnd"/>
      <w:r w:rsidRPr="003959A6">
        <w:rPr>
          <w:lang w:val="en-ID"/>
        </w:rPr>
        <w:t xml:space="preserve"> screen time, </w:t>
      </w:r>
      <w:proofErr w:type="spellStart"/>
      <w:r w:rsidRPr="003959A6">
        <w:rPr>
          <w:lang w:val="en-ID"/>
        </w:rPr>
        <w:t>stres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tidur</w:t>
      </w:r>
      <w:proofErr w:type="spellEnd"/>
      <w:r w:rsidRPr="003959A6">
        <w:rPr>
          <w:lang w:val="en-ID"/>
        </w:rPr>
        <w:t>, dan lain-lain.</w:t>
      </w:r>
    </w:p>
    <w:p w14:paraId="6CAFB7F9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Prediksi</w:t>
      </w:r>
      <w:proofErr w:type="spellEnd"/>
      <w:r w:rsidRPr="003959A6">
        <w:rPr>
          <w:lang w:val="en-ID"/>
        </w:rPr>
        <w:t xml:space="preserve"> Output: Nilai </w:t>
      </w:r>
      <w:proofErr w:type="spellStart"/>
      <w:r w:rsidRPr="003959A6">
        <w:rPr>
          <w:lang w:val="en-ID"/>
        </w:rPr>
        <w:t>risiko</w:t>
      </w:r>
      <w:proofErr w:type="spellEnd"/>
      <w:r w:rsidRPr="003959A6">
        <w:rPr>
          <w:lang w:val="en-ID"/>
        </w:rPr>
        <w:t xml:space="preserve"> insomnia </w:t>
      </w:r>
      <w:proofErr w:type="spellStart"/>
      <w:r w:rsidRPr="003959A6">
        <w:rPr>
          <w:lang w:val="en-ID"/>
        </w:rPr>
        <w:t>ditampilkan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dengan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kategori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warna</w:t>
      </w:r>
      <w:proofErr w:type="spellEnd"/>
      <w:r w:rsidRPr="003959A6">
        <w:rPr>
          <w:lang w:val="en-ID"/>
        </w:rPr>
        <w:t xml:space="preserve"> (</w:t>
      </w:r>
      <w:proofErr w:type="spellStart"/>
      <w:r w:rsidRPr="003959A6">
        <w:rPr>
          <w:lang w:val="en-ID"/>
        </w:rPr>
        <w:t>rendah</w:t>
      </w:r>
      <w:proofErr w:type="spellEnd"/>
      <w:r w:rsidRPr="003959A6">
        <w:rPr>
          <w:lang w:val="en-ID"/>
        </w:rPr>
        <w:t>/</w:t>
      </w:r>
      <w:proofErr w:type="spellStart"/>
      <w:r w:rsidRPr="003959A6">
        <w:rPr>
          <w:lang w:val="en-ID"/>
        </w:rPr>
        <w:t>sedang</w:t>
      </w:r>
      <w:proofErr w:type="spellEnd"/>
      <w:r w:rsidRPr="003959A6">
        <w:rPr>
          <w:lang w:val="en-ID"/>
        </w:rPr>
        <w:t>/</w:t>
      </w:r>
      <w:proofErr w:type="spellStart"/>
      <w:r w:rsidRPr="003959A6">
        <w:rPr>
          <w:lang w:val="en-ID"/>
        </w:rPr>
        <w:t>tinggi</w:t>
      </w:r>
      <w:proofErr w:type="spellEnd"/>
      <w:r w:rsidRPr="003959A6">
        <w:rPr>
          <w:lang w:val="en-ID"/>
        </w:rPr>
        <w:t xml:space="preserve">) agar </w:t>
      </w:r>
      <w:proofErr w:type="spellStart"/>
      <w:r w:rsidRPr="003959A6">
        <w:rPr>
          <w:lang w:val="en-ID"/>
        </w:rPr>
        <w:t>mudah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dipahami</w:t>
      </w:r>
      <w:proofErr w:type="spellEnd"/>
      <w:r w:rsidRPr="003959A6">
        <w:rPr>
          <w:lang w:val="en-ID"/>
        </w:rPr>
        <w:t>.</w:t>
      </w:r>
    </w:p>
    <w:p w14:paraId="2C31AFCA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Aplikasi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ini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bersifat</w:t>
      </w:r>
      <w:proofErr w:type="spellEnd"/>
      <w:r w:rsidRPr="003959A6">
        <w:rPr>
          <w:lang w:val="en-ID"/>
        </w:rPr>
        <w:t xml:space="preserve"> real-time dan </w:t>
      </w:r>
      <w:proofErr w:type="spellStart"/>
      <w:r w:rsidRPr="003959A6">
        <w:rPr>
          <w:lang w:val="en-ID"/>
        </w:rPr>
        <w:t>responsif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sehingga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setiap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perubahan</w:t>
      </w:r>
      <w:proofErr w:type="spellEnd"/>
      <w:r w:rsidRPr="003959A6">
        <w:rPr>
          <w:lang w:val="en-ID"/>
        </w:rPr>
        <w:t xml:space="preserve"> input </w:t>
      </w:r>
      <w:proofErr w:type="spellStart"/>
      <w:r w:rsidRPr="003959A6">
        <w:rPr>
          <w:lang w:val="en-ID"/>
        </w:rPr>
        <w:t>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langsung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memperbarui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prediksi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secara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instan</w:t>
      </w:r>
      <w:proofErr w:type="spellEnd"/>
      <w:r w:rsidRPr="003959A6">
        <w:rPr>
          <w:lang w:val="en-ID"/>
        </w:rPr>
        <w:t>.</w:t>
      </w:r>
    </w:p>
    <w:p w14:paraId="09319441" w14:textId="30676D52" w:rsidR="003959A6" w:rsidRDefault="00E5010E" w:rsidP="003A3F02">
      <w:pPr>
        <w:rPr>
          <w:b/>
          <w:bCs/>
          <w:lang w:val="en-ID"/>
        </w:rPr>
      </w:pPr>
      <w:r w:rsidRPr="00E5010E">
        <w:rPr>
          <w:lang w:val="en-ID"/>
        </w:rPr>
        <w:drawing>
          <wp:inline distT="0" distB="0" distL="0" distR="0" wp14:anchorId="559EB70D" wp14:editId="7C891D0E">
            <wp:extent cx="3785170" cy="1844040"/>
            <wp:effectExtent l="0" t="0" r="6350" b="3810"/>
            <wp:docPr id="5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592" cy="18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D91" w14:textId="77777777" w:rsidR="00E5010E" w:rsidRDefault="00E5010E" w:rsidP="003A3F02">
      <w:r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linier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uji,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>:</w:t>
      </w:r>
    </w:p>
    <w:p w14:paraId="71436FBA" w14:textId="77777777" w:rsidR="00E5010E" w:rsidRDefault="00E5010E" w:rsidP="003A3F02">
      <w:r>
        <w:rPr>
          <w:rStyle w:val="Strong"/>
        </w:rPr>
        <w:t>Mean Squared Error (MSE):</w:t>
      </w:r>
      <w:r>
        <w:t xml:space="preserve"> 0.0451</w:t>
      </w:r>
    </w:p>
    <w:p w14:paraId="43221A6C" w14:textId="77777777" w:rsidR="00E5010E" w:rsidRDefault="00E5010E" w:rsidP="003A3F02">
      <w:r>
        <w:rPr>
          <w:rStyle w:val="Strong"/>
        </w:rPr>
        <w:lastRenderedPageBreak/>
        <w:t>R-squared (R²):</w:t>
      </w:r>
      <w:r>
        <w:t xml:space="preserve"> 0.7782</w:t>
      </w:r>
    </w:p>
    <w:p w14:paraId="0E5C71C9" w14:textId="77777777" w:rsidR="00E5010E" w:rsidRDefault="00E5010E" w:rsidP="003A3F02">
      <w:r>
        <w:t xml:space="preserve">Nilai MSE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rata-rata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model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R² </w:t>
      </w:r>
      <w:proofErr w:type="spellStart"/>
      <w:r>
        <w:t>sebesar</w:t>
      </w:r>
      <w:proofErr w:type="spellEnd"/>
      <w:r>
        <w:t xml:space="preserve"> 0.7782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r>
        <w:rPr>
          <w:rStyle w:val="Strong"/>
        </w:rPr>
        <w:t xml:space="preserve">77.82% </w:t>
      </w:r>
      <w:proofErr w:type="spellStart"/>
      <w:r>
        <w:rPr>
          <w:rStyle w:val="Strong"/>
        </w:rPr>
        <w:t>variasi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data target (</w:t>
      </w:r>
      <w:proofErr w:type="spellStart"/>
      <w:r>
        <w:rPr>
          <w:rStyle w:val="Strong"/>
        </w:rPr>
        <w:t>risiko</w:t>
      </w:r>
      <w:proofErr w:type="spellEnd"/>
      <w:r>
        <w:rPr>
          <w:rStyle w:val="Strong"/>
        </w:rPr>
        <w:t xml:space="preserve"> insomnia)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variabel-variabel</w:t>
      </w:r>
      <w:proofErr w:type="spellEnd"/>
      <w:r>
        <w:t xml:space="preserve"> input (</w:t>
      </w:r>
      <w:proofErr w:type="spellStart"/>
      <w:r>
        <w:t>seperti</w:t>
      </w:r>
      <w:proofErr w:type="spellEnd"/>
      <w:r>
        <w:t xml:space="preserve"> screen time, </w:t>
      </w:r>
      <w:proofErr w:type="spellStart"/>
      <w:r>
        <w:t>stres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.). Ini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0B85E99D" w14:textId="77777777" w:rsidR="00E5010E" w:rsidRDefault="00E5010E" w:rsidP="003A3F02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ditampilkan</w:t>
      </w:r>
      <w:proofErr w:type="spellEnd"/>
      <w:r>
        <w:t xml:space="preserve"> </w:t>
      </w:r>
      <w:r>
        <w:rPr>
          <w:rStyle w:val="Strong"/>
        </w:rPr>
        <w:t xml:space="preserve">scatter plot </w:t>
      </w:r>
      <w:proofErr w:type="spellStart"/>
      <w:r>
        <w:rPr>
          <w:rStyle w:val="Strong"/>
        </w:rPr>
        <w:t>antara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nilai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aktual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nilai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prediksi</w:t>
      </w:r>
      <w:proofErr w:type="spellEnd"/>
      <w:r>
        <w:t xml:space="preserve">. </w:t>
      </w:r>
      <w:proofErr w:type="spellStart"/>
      <w:r>
        <w:t>Titik-titik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garis diagonal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model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Jika model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di garis diagonal (</w:t>
      </w:r>
      <w:proofErr w:type="spellStart"/>
      <w:r>
        <w:t>prediksi</w:t>
      </w:r>
      <w:proofErr w:type="spellEnd"/>
      <w:r>
        <w:t xml:space="preserve"> = </w:t>
      </w:r>
      <w:proofErr w:type="spellStart"/>
      <w:r>
        <w:t>aktual</w:t>
      </w:r>
      <w:proofErr w:type="spellEnd"/>
      <w:r>
        <w:t xml:space="preserve">).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garis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model.</w:t>
      </w:r>
    </w:p>
    <w:p w14:paraId="2B5FEB5A" w14:textId="77777777" w:rsidR="00E5010E" w:rsidRDefault="00E5010E" w:rsidP="003A3F02">
      <w:proofErr w:type="spellStart"/>
      <w:r>
        <w:t>Visualisasi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AD9BCA2" w14:textId="77777777" w:rsidR="00E5010E" w:rsidRPr="003959A6" w:rsidRDefault="00E5010E" w:rsidP="00193572">
      <w:pPr>
        <w:pStyle w:val="Heading2"/>
        <w:rPr>
          <w:lang w:val="en-ID"/>
        </w:rPr>
      </w:pPr>
    </w:p>
    <w:p w14:paraId="4E113A1C" w14:textId="77777777" w:rsidR="003959A6" w:rsidRPr="003959A6" w:rsidRDefault="003959A6" w:rsidP="00193572">
      <w:pPr>
        <w:pStyle w:val="Heading2"/>
      </w:pPr>
      <w:bookmarkStart w:id="43" w:name="_Toc201945665"/>
      <w:bookmarkStart w:id="44" w:name="_Toc201946435"/>
      <w:r w:rsidRPr="003959A6">
        <w:t xml:space="preserve">4.2 </w:t>
      </w:r>
      <w:proofErr w:type="spellStart"/>
      <w:r w:rsidRPr="003959A6">
        <w:t>Evaluasi</w:t>
      </w:r>
      <w:proofErr w:type="spellEnd"/>
      <w:r w:rsidRPr="003959A6">
        <w:t xml:space="preserve"> Model </w:t>
      </w:r>
      <w:proofErr w:type="spellStart"/>
      <w:r w:rsidRPr="003959A6">
        <w:t>Regresi</w:t>
      </w:r>
      <w:proofErr w:type="spellEnd"/>
      <w:r w:rsidRPr="003959A6">
        <w:t xml:space="preserve"> Linier</w:t>
      </w:r>
      <w:bookmarkEnd w:id="43"/>
      <w:bookmarkEnd w:id="44"/>
    </w:p>
    <w:p w14:paraId="05EF1C5E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Model yang </w:t>
      </w:r>
      <w:proofErr w:type="spellStart"/>
      <w:r w:rsidRPr="003959A6">
        <w:rPr>
          <w:lang w:val="en-ID"/>
        </w:rPr>
        <w:t>digunakan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dalam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proyek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ini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adalah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regresi</w:t>
      </w:r>
      <w:proofErr w:type="spellEnd"/>
      <w:r w:rsidRPr="003959A6">
        <w:rPr>
          <w:lang w:val="en-ID"/>
        </w:rPr>
        <w:t xml:space="preserve"> linier, yang </w:t>
      </w:r>
      <w:proofErr w:type="spellStart"/>
      <w:r w:rsidRPr="003959A6">
        <w:rPr>
          <w:lang w:val="en-ID"/>
        </w:rPr>
        <w:t>memodelkan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hubungan</w:t>
      </w:r>
      <w:proofErr w:type="spellEnd"/>
      <w:r w:rsidRPr="003959A6">
        <w:rPr>
          <w:lang w:val="en-ID"/>
        </w:rPr>
        <w:t xml:space="preserve"> linier </w:t>
      </w:r>
      <w:proofErr w:type="spellStart"/>
      <w:r w:rsidRPr="003959A6">
        <w:rPr>
          <w:lang w:val="en-ID"/>
        </w:rPr>
        <w:t>antara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fitur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gaya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hidup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mahasiswa</w:t>
      </w:r>
      <w:proofErr w:type="spellEnd"/>
      <w:r w:rsidRPr="003959A6">
        <w:rPr>
          <w:lang w:val="en-ID"/>
        </w:rPr>
        <w:t xml:space="preserve"> dan </w:t>
      </w:r>
      <w:proofErr w:type="spellStart"/>
      <w:r w:rsidRPr="003959A6">
        <w:rPr>
          <w:lang w:val="en-ID"/>
        </w:rPr>
        <w:t>tingkat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risiko</w:t>
      </w:r>
      <w:proofErr w:type="spellEnd"/>
      <w:r w:rsidRPr="003959A6">
        <w:rPr>
          <w:lang w:val="en-ID"/>
        </w:rPr>
        <w:t xml:space="preserve"> insomnia. </w:t>
      </w:r>
      <w:proofErr w:type="spellStart"/>
      <w:r w:rsidRPr="003959A6">
        <w:rPr>
          <w:lang w:val="en-ID"/>
        </w:rPr>
        <w:t>Evaluasi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performa</w:t>
      </w:r>
      <w:proofErr w:type="spellEnd"/>
      <w:r w:rsidRPr="003959A6">
        <w:rPr>
          <w:lang w:val="en-ID"/>
        </w:rPr>
        <w:t xml:space="preserve"> model </w:t>
      </w:r>
      <w:proofErr w:type="spellStart"/>
      <w:r w:rsidRPr="003959A6">
        <w:rPr>
          <w:lang w:val="en-ID"/>
        </w:rPr>
        <w:t>dilakukan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dengan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menggunakan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dua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metrik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utama</w:t>
      </w:r>
      <w:proofErr w:type="spellEnd"/>
      <w:r w:rsidRPr="003959A6">
        <w:rPr>
          <w:lang w:val="en-ID"/>
        </w:rPr>
        <w:t>:</w:t>
      </w:r>
    </w:p>
    <w:p w14:paraId="411FED9B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>Mean Squared Error (MSE):</w:t>
      </w:r>
      <w:r w:rsidRPr="003959A6">
        <w:rPr>
          <w:lang w:val="en-ID"/>
        </w:rPr>
        <w:br/>
      </w:r>
      <w:proofErr w:type="spellStart"/>
      <w:r w:rsidRPr="003959A6">
        <w:rPr>
          <w:lang w:val="en-ID"/>
        </w:rPr>
        <w:t>Metrik</w:t>
      </w:r>
      <w:proofErr w:type="spellEnd"/>
      <w:r w:rsidRPr="003959A6">
        <w:rPr>
          <w:lang w:val="en-ID"/>
        </w:rPr>
        <w:t xml:space="preserve"> yang </w:t>
      </w:r>
      <w:proofErr w:type="spellStart"/>
      <w:r w:rsidRPr="003959A6">
        <w:rPr>
          <w:lang w:val="en-ID"/>
        </w:rPr>
        <w:t>mengukur</w:t>
      </w:r>
      <w:proofErr w:type="spellEnd"/>
      <w:r w:rsidRPr="003959A6">
        <w:rPr>
          <w:lang w:val="en-ID"/>
        </w:rPr>
        <w:t xml:space="preserve"> rata-rata </w:t>
      </w:r>
      <w:proofErr w:type="spellStart"/>
      <w:r w:rsidRPr="003959A6">
        <w:rPr>
          <w:lang w:val="en-ID"/>
        </w:rPr>
        <w:t>kuadrat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dari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selisih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antara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nilai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aktual</w:t>
      </w:r>
      <w:proofErr w:type="spellEnd"/>
      <w:r w:rsidRPr="003959A6">
        <w:rPr>
          <w:lang w:val="en-ID"/>
        </w:rPr>
        <w:t xml:space="preserve"> dan </w:t>
      </w:r>
      <w:proofErr w:type="spellStart"/>
      <w:r w:rsidRPr="003959A6">
        <w:rPr>
          <w:lang w:val="en-ID"/>
        </w:rPr>
        <w:t>prediksi</w:t>
      </w:r>
      <w:proofErr w:type="spellEnd"/>
      <w:r w:rsidRPr="003959A6">
        <w:rPr>
          <w:lang w:val="en-ID"/>
        </w:rPr>
        <w:t xml:space="preserve">. </w:t>
      </w:r>
      <w:proofErr w:type="spellStart"/>
      <w:r w:rsidRPr="003959A6">
        <w:rPr>
          <w:lang w:val="en-ID"/>
        </w:rPr>
        <w:t>Semakin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kecil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nilai</w:t>
      </w:r>
      <w:proofErr w:type="spellEnd"/>
      <w:r w:rsidRPr="003959A6">
        <w:rPr>
          <w:lang w:val="en-ID"/>
        </w:rPr>
        <w:t xml:space="preserve"> MSE, </w:t>
      </w:r>
      <w:proofErr w:type="spellStart"/>
      <w:r w:rsidRPr="003959A6">
        <w:rPr>
          <w:lang w:val="en-ID"/>
        </w:rPr>
        <w:t>semakin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baik</w:t>
      </w:r>
      <w:proofErr w:type="spellEnd"/>
      <w:r w:rsidRPr="003959A6">
        <w:rPr>
          <w:lang w:val="en-ID"/>
        </w:rPr>
        <w:t xml:space="preserve"> model </w:t>
      </w:r>
      <w:proofErr w:type="spellStart"/>
      <w:r w:rsidRPr="003959A6">
        <w:rPr>
          <w:lang w:val="en-ID"/>
        </w:rPr>
        <w:t>memprediksi</w:t>
      </w:r>
      <w:proofErr w:type="spellEnd"/>
      <w:r w:rsidRPr="003959A6">
        <w:rPr>
          <w:lang w:val="en-ID"/>
        </w:rPr>
        <w:t>.</w:t>
      </w:r>
    </w:p>
    <w:p w14:paraId="00EB3AA4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>R-squared (R²):</w:t>
      </w:r>
      <w:r w:rsidRPr="003959A6">
        <w:rPr>
          <w:lang w:val="en-ID"/>
        </w:rPr>
        <w:br/>
      </w:r>
      <w:proofErr w:type="spellStart"/>
      <w:r w:rsidRPr="003959A6">
        <w:rPr>
          <w:lang w:val="en-ID"/>
        </w:rPr>
        <w:t>Metrik</w:t>
      </w:r>
      <w:proofErr w:type="spellEnd"/>
      <w:r w:rsidRPr="003959A6">
        <w:rPr>
          <w:lang w:val="en-ID"/>
        </w:rPr>
        <w:t xml:space="preserve"> yang </w:t>
      </w:r>
      <w:proofErr w:type="spellStart"/>
      <w:r w:rsidRPr="003959A6">
        <w:rPr>
          <w:lang w:val="en-ID"/>
        </w:rPr>
        <w:t>mengukur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proporsi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variasi</w:t>
      </w:r>
      <w:proofErr w:type="spellEnd"/>
      <w:r w:rsidRPr="003959A6">
        <w:rPr>
          <w:lang w:val="en-ID"/>
        </w:rPr>
        <w:t xml:space="preserve"> target yang </w:t>
      </w:r>
      <w:proofErr w:type="spellStart"/>
      <w:r w:rsidRPr="003959A6">
        <w:rPr>
          <w:lang w:val="en-ID"/>
        </w:rPr>
        <w:t>dapat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dijelaskan</w:t>
      </w:r>
      <w:proofErr w:type="spellEnd"/>
      <w:r w:rsidRPr="003959A6">
        <w:rPr>
          <w:lang w:val="en-ID"/>
        </w:rPr>
        <w:t xml:space="preserve"> oleh </w:t>
      </w:r>
      <w:proofErr w:type="spellStart"/>
      <w:r w:rsidRPr="003959A6">
        <w:rPr>
          <w:lang w:val="en-ID"/>
        </w:rPr>
        <w:t>fitur</w:t>
      </w:r>
      <w:proofErr w:type="spellEnd"/>
      <w:r w:rsidRPr="003959A6">
        <w:rPr>
          <w:lang w:val="en-ID"/>
        </w:rPr>
        <w:t xml:space="preserve">. Nilai R² </w:t>
      </w:r>
      <w:proofErr w:type="spellStart"/>
      <w:r w:rsidRPr="003959A6">
        <w:rPr>
          <w:lang w:val="en-ID"/>
        </w:rPr>
        <w:t>berada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antara</w:t>
      </w:r>
      <w:proofErr w:type="spellEnd"/>
      <w:r w:rsidRPr="003959A6">
        <w:rPr>
          <w:lang w:val="en-ID"/>
        </w:rPr>
        <w:t xml:space="preserve"> 0–1. Nilai </w:t>
      </w:r>
      <w:proofErr w:type="spellStart"/>
      <w:r w:rsidRPr="003959A6">
        <w:rPr>
          <w:lang w:val="en-ID"/>
        </w:rPr>
        <w:t>mendekati</w:t>
      </w:r>
      <w:proofErr w:type="spellEnd"/>
      <w:r w:rsidRPr="003959A6">
        <w:rPr>
          <w:lang w:val="en-ID"/>
        </w:rPr>
        <w:t xml:space="preserve"> 1 </w:t>
      </w:r>
      <w:proofErr w:type="spellStart"/>
      <w:r w:rsidRPr="003959A6">
        <w:rPr>
          <w:lang w:val="en-ID"/>
        </w:rPr>
        <w:t>menandakan</w:t>
      </w:r>
      <w:proofErr w:type="spellEnd"/>
      <w:r w:rsidRPr="003959A6">
        <w:rPr>
          <w:lang w:val="en-ID"/>
        </w:rPr>
        <w:t xml:space="preserve"> model yang </w:t>
      </w:r>
      <w:proofErr w:type="spellStart"/>
      <w:r w:rsidRPr="003959A6">
        <w:rPr>
          <w:lang w:val="en-ID"/>
        </w:rPr>
        <w:t>baik</w:t>
      </w:r>
      <w:proofErr w:type="spellEnd"/>
      <w:r w:rsidRPr="003959A6">
        <w:rPr>
          <w:lang w:val="en-ID"/>
        </w:rPr>
        <w:t>.</w:t>
      </w:r>
    </w:p>
    <w:p w14:paraId="5B354532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Hasil </w:t>
      </w:r>
      <w:proofErr w:type="spellStart"/>
      <w:r w:rsidRPr="003959A6">
        <w:rPr>
          <w:lang w:val="en-ID"/>
        </w:rPr>
        <w:t>evaluasi</w:t>
      </w:r>
      <w:proofErr w:type="spellEnd"/>
      <w:r w:rsidRPr="003959A6">
        <w:rPr>
          <w:lang w:val="en-ID"/>
        </w:rPr>
        <w:t>:</w:t>
      </w:r>
    </w:p>
    <w:p w14:paraId="25AC8208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>MSE: 0.4175</w:t>
      </w:r>
    </w:p>
    <w:p w14:paraId="66053D4D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>R²: 0.4084</w:t>
      </w:r>
    </w:p>
    <w:p w14:paraId="720DAF5A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Hasil </w:t>
      </w:r>
      <w:proofErr w:type="spellStart"/>
      <w:r w:rsidRPr="003959A6">
        <w:rPr>
          <w:lang w:val="en-ID"/>
        </w:rPr>
        <w:t>ini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menunjukkan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bahwa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meskipun</w:t>
      </w:r>
      <w:proofErr w:type="spellEnd"/>
      <w:r w:rsidRPr="003959A6">
        <w:rPr>
          <w:lang w:val="en-ID"/>
        </w:rPr>
        <w:t xml:space="preserve"> model </w:t>
      </w:r>
      <w:proofErr w:type="spellStart"/>
      <w:r w:rsidRPr="003959A6">
        <w:rPr>
          <w:lang w:val="en-ID"/>
        </w:rPr>
        <w:t>cukup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sederhana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regresi</w:t>
      </w:r>
      <w:proofErr w:type="spellEnd"/>
      <w:r w:rsidRPr="003959A6">
        <w:rPr>
          <w:lang w:val="en-ID"/>
        </w:rPr>
        <w:t xml:space="preserve"> linier </w:t>
      </w:r>
      <w:proofErr w:type="spellStart"/>
      <w:r w:rsidRPr="003959A6">
        <w:rPr>
          <w:lang w:val="en-ID"/>
        </w:rPr>
        <w:t>mampu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menangkap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sebagian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besar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pola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hubungan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antar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fitur</w:t>
      </w:r>
      <w:proofErr w:type="spellEnd"/>
      <w:r w:rsidRPr="003959A6">
        <w:rPr>
          <w:lang w:val="en-ID"/>
        </w:rPr>
        <w:t>.</w:t>
      </w:r>
    </w:p>
    <w:p w14:paraId="120CFD9E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pict w14:anchorId="0EF268FA">
          <v:rect id="_x0000_i1141" style="width:0;height:1.5pt" o:hralign="center" o:hrstd="t" o:hr="t" fillcolor="#a0a0a0" stroked="f"/>
        </w:pict>
      </w:r>
    </w:p>
    <w:p w14:paraId="176A5BDC" w14:textId="77777777" w:rsidR="003959A6" w:rsidRPr="003959A6" w:rsidRDefault="003959A6" w:rsidP="00193572">
      <w:pPr>
        <w:pStyle w:val="Heading2"/>
      </w:pPr>
      <w:bookmarkStart w:id="45" w:name="_Toc201945666"/>
      <w:bookmarkStart w:id="46" w:name="_Toc201946436"/>
      <w:r w:rsidRPr="003959A6">
        <w:t xml:space="preserve">4.3 </w:t>
      </w:r>
      <w:proofErr w:type="spellStart"/>
      <w:r w:rsidRPr="003959A6">
        <w:t>Visualisasi</w:t>
      </w:r>
      <w:proofErr w:type="spellEnd"/>
      <w:r w:rsidRPr="003959A6">
        <w:t xml:space="preserve"> Hasil </w:t>
      </w:r>
      <w:proofErr w:type="spellStart"/>
      <w:r w:rsidRPr="003959A6">
        <w:t>Prediksi</w:t>
      </w:r>
      <w:bookmarkEnd w:id="45"/>
      <w:bookmarkEnd w:id="46"/>
      <w:proofErr w:type="spellEnd"/>
    </w:p>
    <w:p w14:paraId="6652C902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Aplikasi</w:t>
      </w:r>
      <w:proofErr w:type="spellEnd"/>
      <w:r w:rsidRPr="003959A6">
        <w:rPr>
          <w:lang w:val="en-ID"/>
        </w:rPr>
        <w:t xml:space="preserve"> juga </w:t>
      </w:r>
      <w:proofErr w:type="spellStart"/>
      <w:r w:rsidRPr="003959A6">
        <w:rPr>
          <w:lang w:val="en-ID"/>
        </w:rPr>
        <w:t>menyediakan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dua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visualisasi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utama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untuk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membantu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pengguna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memahami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bagaimana</w:t>
      </w:r>
      <w:proofErr w:type="spellEnd"/>
      <w:r w:rsidRPr="003959A6">
        <w:rPr>
          <w:lang w:val="en-ID"/>
        </w:rPr>
        <w:t xml:space="preserve"> model </w:t>
      </w:r>
      <w:proofErr w:type="spellStart"/>
      <w:r w:rsidRPr="003959A6">
        <w:rPr>
          <w:lang w:val="en-ID"/>
        </w:rPr>
        <w:t>bekerja</w:t>
      </w:r>
      <w:proofErr w:type="spellEnd"/>
      <w:r w:rsidRPr="003959A6">
        <w:rPr>
          <w:lang w:val="en-ID"/>
        </w:rPr>
        <w:t>:</w:t>
      </w:r>
    </w:p>
    <w:p w14:paraId="10F63383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lastRenderedPageBreak/>
        <w:t xml:space="preserve">1. Scatter Plot: </w:t>
      </w:r>
      <w:proofErr w:type="spellStart"/>
      <w:r w:rsidRPr="003959A6">
        <w:rPr>
          <w:lang w:val="en-ID"/>
        </w:rPr>
        <w:t>Prediksi</w:t>
      </w:r>
      <w:proofErr w:type="spellEnd"/>
      <w:r w:rsidRPr="003959A6">
        <w:rPr>
          <w:lang w:val="en-ID"/>
        </w:rPr>
        <w:t xml:space="preserve"> vs </w:t>
      </w:r>
      <w:proofErr w:type="spellStart"/>
      <w:r w:rsidRPr="003959A6">
        <w:rPr>
          <w:lang w:val="en-ID"/>
        </w:rPr>
        <w:t>Aktual</w:t>
      </w:r>
      <w:proofErr w:type="spellEnd"/>
    </w:p>
    <w:p w14:paraId="5022DDA3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Grafik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ini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menampilkan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titik-titik</w:t>
      </w:r>
      <w:proofErr w:type="spellEnd"/>
      <w:r w:rsidRPr="003959A6">
        <w:rPr>
          <w:lang w:val="en-ID"/>
        </w:rPr>
        <w:t xml:space="preserve"> yang </w:t>
      </w:r>
      <w:proofErr w:type="spellStart"/>
      <w:r w:rsidRPr="003959A6">
        <w:rPr>
          <w:lang w:val="en-ID"/>
        </w:rPr>
        <w:t>menunjukkan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nilai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prediksi</w:t>
      </w:r>
      <w:proofErr w:type="spellEnd"/>
      <w:r w:rsidRPr="003959A6">
        <w:rPr>
          <w:lang w:val="en-ID"/>
        </w:rPr>
        <w:t xml:space="preserve"> vs </w:t>
      </w:r>
      <w:proofErr w:type="spellStart"/>
      <w:r w:rsidRPr="003959A6">
        <w:rPr>
          <w:lang w:val="en-ID"/>
        </w:rPr>
        <w:t>nilai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sebenarnya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dari</w:t>
      </w:r>
      <w:proofErr w:type="spellEnd"/>
      <w:r w:rsidRPr="003959A6">
        <w:rPr>
          <w:lang w:val="en-ID"/>
        </w:rPr>
        <w:t xml:space="preserve"> data uji. Jika model </w:t>
      </w:r>
      <w:proofErr w:type="spellStart"/>
      <w:r w:rsidRPr="003959A6">
        <w:rPr>
          <w:lang w:val="en-ID"/>
        </w:rPr>
        <w:t>akurat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titik-titik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tersebar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dekat</w:t>
      </w:r>
      <w:proofErr w:type="spellEnd"/>
      <w:r w:rsidRPr="003959A6">
        <w:rPr>
          <w:lang w:val="en-ID"/>
        </w:rPr>
        <w:t xml:space="preserve"> garis diagonal.</w:t>
      </w:r>
    </w:p>
    <w:p w14:paraId="649DA721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2. </w:t>
      </w:r>
      <w:proofErr w:type="spellStart"/>
      <w:r w:rsidRPr="003959A6">
        <w:rPr>
          <w:lang w:val="en-ID"/>
        </w:rPr>
        <w:t>Grafik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Koefisien</w:t>
      </w:r>
      <w:proofErr w:type="spellEnd"/>
      <w:r w:rsidRPr="003959A6">
        <w:rPr>
          <w:lang w:val="en-ID"/>
        </w:rPr>
        <w:t xml:space="preserve"> Fitur</w:t>
      </w:r>
    </w:p>
    <w:p w14:paraId="0F2192EE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Koefisien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dari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regresi</w:t>
      </w:r>
      <w:proofErr w:type="spellEnd"/>
      <w:r w:rsidRPr="003959A6">
        <w:rPr>
          <w:lang w:val="en-ID"/>
        </w:rPr>
        <w:t xml:space="preserve"> linier </w:t>
      </w:r>
      <w:proofErr w:type="spellStart"/>
      <w:r w:rsidRPr="003959A6">
        <w:rPr>
          <w:lang w:val="en-ID"/>
        </w:rPr>
        <w:t>menunjukkan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arah</w:t>
      </w:r>
      <w:proofErr w:type="spellEnd"/>
      <w:r w:rsidRPr="003959A6">
        <w:rPr>
          <w:lang w:val="en-ID"/>
        </w:rPr>
        <w:t xml:space="preserve"> dan </w:t>
      </w:r>
      <w:proofErr w:type="spellStart"/>
      <w:r w:rsidRPr="003959A6">
        <w:rPr>
          <w:lang w:val="en-ID"/>
        </w:rPr>
        <w:t>besar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pengaruh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setiap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fitur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terhadap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risiko</w:t>
      </w:r>
      <w:proofErr w:type="spellEnd"/>
      <w:r w:rsidRPr="003959A6">
        <w:rPr>
          <w:lang w:val="en-ID"/>
        </w:rPr>
        <w:t xml:space="preserve"> insomnia:</w:t>
      </w:r>
    </w:p>
    <w:p w14:paraId="160E6431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Fitur </w:t>
      </w:r>
      <w:proofErr w:type="spellStart"/>
      <w:r w:rsidRPr="003959A6">
        <w:rPr>
          <w:lang w:val="en-ID"/>
        </w:rPr>
        <w:t>dengan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koefisien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positif</w:t>
      </w:r>
      <w:proofErr w:type="spellEnd"/>
      <w:r w:rsidRPr="003959A6">
        <w:rPr>
          <w:lang w:val="en-ID"/>
        </w:rPr>
        <w:t xml:space="preserve"> (</w:t>
      </w:r>
      <w:proofErr w:type="spellStart"/>
      <w:r w:rsidRPr="003959A6">
        <w:rPr>
          <w:lang w:val="en-ID"/>
        </w:rPr>
        <w:t>misalnya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screen_time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stress_level</w:t>
      </w:r>
      <w:proofErr w:type="spellEnd"/>
      <w:r w:rsidRPr="003959A6">
        <w:rPr>
          <w:lang w:val="en-ID"/>
        </w:rPr>
        <w:t xml:space="preserve">) </w:t>
      </w:r>
      <w:proofErr w:type="spellStart"/>
      <w:r w:rsidRPr="003959A6">
        <w:rPr>
          <w:lang w:val="en-ID"/>
        </w:rPr>
        <w:t>berkontribusi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meningkatkan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risiko</w:t>
      </w:r>
      <w:proofErr w:type="spellEnd"/>
      <w:r w:rsidRPr="003959A6">
        <w:rPr>
          <w:lang w:val="en-ID"/>
        </w:rPr>
        <w:t xml:space="preserve"> insomnia.</w:t>
      </w:r>
    </w:p>
    <w:p w14:paraId="41267A53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Fitur </w:t>
      </w:r>
      <w:proofErr w:type="spellStart"/>
      <w:r w:rsidRPr="003959A6">
        <w:rPr>
          <w:lang w:val="en-ID"/>
        </w:rPr>
        <w:t>dengan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koefisien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negatif</w:t>
      </w:r>
      <w:proofErr w:type="spellEnd"/>
      <w:r w:rsidRPr="003959A6">
        <w:rPr>
          <w:lang w:val="en-ID"/>
        </w:rPr>
        <w:t xml:space="preserve"> (</w:t>
      </w:r>
      <w:proofErr w:type="spellStart"/>
      <w:r w:rsidRPr="003959A6">
        <w:rPr>
          <w:lang w:val="en-ID"/>
        </w:rPr>
        <w:t>misalnya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sleep_hours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exercise_per_week</w:t>
      </w:r>
      <w:proofErr w:type="spellEnd"/>
      <w:r w:rsidRPr="003959A6">
        <w:rPr>
          <w:lang w:val="en-ID"/>
        </w:rPr>
        <w:t xml:space="preserve">) </w:t>
      </w:r>
      <w:proofErr w:type="spellStart"/>
      <w:r w:rsidRPr="003959A6">
        <w:rPr>
          <w:lang w:val="en-ID"/>
        </w:rPr>
        <w:t>membantu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mengurangi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risiko</w:t>
      </w:r>
      <w:proofErr w:type="spellEnd"/>
      <w:r w:rsidRPr="003959A6">
        <w:rPr>
          <w:lang w:val="en-ID"/>
        </w:rPr>
        <w:t xml:space="preserve"> insomnia.</w:t>
      </w:r>
    </w:p>
    <w:p w14:paraId="7C2FA9C6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Visualisasi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ini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disajikan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dalam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bentuk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grafik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batang</w:t>
      </w:r>
      <w:proofErr w:type="spellEnd"/>
      <w:r w:rsidRPr="003959A6">
        <w:rPr>
          <w:lang w:val="en-ID"/>
        </w:rPr>
        <w:t xml:space="preserve"> horizontal </w:t>
      </w:r>
      <w:proofErr w:type="spellStart"/>
      <w:r w:rsidRPr="003959A6">
        <w:rPr>
          <w:lang w:val="en-ID"/>
        </w:rPr>
        <w:t>untuk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memudahkan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interpretasi</w:t>
      </w:r>
      <w:proofErr w:type="spellEnd"/>
      <w:r w:rsidRPr="003959A6">
        <w:rPr>
          <w:lang w:val="en-ID"/>
        </w:rPr>
        <w:t>.</w:t>
      </w:r>
    </w:p>
    <w:p w14:paraId="4B911926" w14:textId="77777777" w:rsidR="003959A6" w:rsidRPr="003959A6" w:rsidRDefault="003959A6" w:rsidP="003959A6">
      <w:pPr>
        <w:pStyle w:val="Heading2"/>
        <w:rPr>
          <w:b w:val="0"/>
          <w:bCs w:val="0"/>
          <w:color w:val="auto"/>
          <w:lang w:val="en-ID"/>
        </w:rPr>
      </w:pPr>
      <w:bookmarkStart w:id="47" w:name="_Toc201945667"/>
      <w:bookmarkStart w:id="48" w:name="_Toc201946437"/>
      <w:r w:rsidRPr="003959A6">
        <w:rPr>
          <w:b w:val="0"/>
          <w:bCs w:val="0"/>
          <w:color w:val="auto"/>
          <w:lang w:val="en-ID"/>
        </w:rPr>
        <w:pict w14:anchorId="04B1F0F4">
          <v:rect id="_x0000_i1142" style="width:0;height:1.5pt" o:hralign="center" o:hrstd="t" o:hr="t" fillcolor="#a0a0a0" stroked="f"/>
        </w:pict>
      </w:r>
      <w:bookmarkEnd w:id="47"/>
      <w:bookmarkEnd w:id="48"/>
    </w:p>
    <w:p w14:paraId="187EA957" w14:textId="77777777" w:rsidR="003959A6" w:rsidRPr="003959A6" w:rsidRDefault="003959A6" w:rsidP="003A3F02">
      <w:pPr>
        <w:pStyle w:val="Heading2"/>
      </w:pPr>
      <w:bookmarkStart w:id="49" w:name="_Toc201945668"/>
      <w:bookmarkStart w:id="50" w:name="_Toc201946438"/>
      <w:r w:rsidRPr="003959A6">
        <w:t xml:space="preserve">4.4 Hasil Input Manual dan </w:t>
      </w:r>
      <w:proofErr w:type="spellStart"/>
      <w:r w:rsidRPr="003959A6">
        <w:t>Interpretasi</w:t>
      </w:r>
      <w:bookmarkEnd w:id="49"/>
      <w:bookmarkEnd w:id="50"/>
      <w:proofErr w:type="spellEnd"/>
    </w:p>
    <w:p w14:paraId="4E331C9C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Bagian input manual </w:t>
      </w:r>
      <w:proofErr w:type="spellStart"/>
      <w:r w:rsidRPr="003959A6">
        <w:rPr>
          <w:lang w:val="en-ID"/>
        </w:rPr>
        <w:t>memungkinkan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pengguna</w:t>
      </w:r>
      <w:proofErr w:type="spellEnd"/>
      <w:r w:rsidRPr="003959A6">
        <w:rPr>
          <w:lang w:val="en-ID"/>
        </w:rPr>
        <w:t xml:space="preserve"> (</w:t>
      </w:r>
      <w:proofErr w:type="spellStart"/>
      <w:r w:rsidRPr="003959A6">
        <w:rPr>
          <w:lang w:val="en-ID"/>
        </w:rPr>
        <w:t>misalnya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mahasiswa</w:t>
      </w:r>
      <w:proofErr w:type="spellEnd"/>
      <w:r w:rsidRPr="003959A6">
        <w:rPr>
          <w:lang w:val="en-ID"/>
        </w:rPr>
        <w:t xml:space="preserve">) </w:t>
      </w:r>
      <w:proofErr w:type="spellStart"/>
      <w:r w:rsidRPr="003959A6">
        <w:rPr>
          <w:lang w:val="en-ID"/>
        </w:rPr>
        <w:t>untuk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mengisi</w:t>
      </w:r>
      <w:proofErr w:type="spellEnd"/>
      <w:r w:rsidRPr="003959A6">
        <w:rPr>
          <w:lang w:val="en-ID"/>
        </w:rPr>
        <w:t xml:space="preserve"> data </w:t>
      </w:r>
      <w:proofErr w:type="spellStart"/>
      <w:r w:rsidRPr="003959A6">
        <w:rPr>
          <w:lang w:val="en-ID"/>
        </w:rPr>
        <w:t>gaya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hidupnya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melalui</w:t>
      </w:r>
      <w:proofErr w:type="spellEnd"/>
      <w:r w:rsidRPr="003959A6">
        <w:rPr>
          <w:lang w:val="en-ID"/>
        </w:rPr>
        <w:t xml:space="preserve"> slider </w:t>
      </w:r>
      <w:proofErr w:type="spellStart"/>
      <w:r w:rsidRPr="003959A6">
        <w:rPr>
          <w:lang w:val="en-ID"/>
        </w:rPr>
        <w:t>interaktif</w:t>
      </w:r>
      <w:proofErr w:type="spellEnd"/>
      <w:r w:rsidRPr="003959A6">
        <w:rPr>
          <w:lang w:val="en-ID"/>
        </w:rPr>
        <w:t xml:space="preserve">. </w:t>
      </w:r>
      <w:proofErr w:type="spellStart"/>
      <w:r w:rsidRPr="003959A6">
        <w:rPr>
          <w:lang w:val="en-ID"/>
        </w:rPr>
        <w:t>Berdasarkan</w:t>
      </w:r>
      <w:proofErr w:type="spellEnd"/>
      <w:r w:rsidRPr="003959A6">
        <w:rPr>
          <w:lang w:val="en-ID"/>
        </w:rPr>
        <w:t xml:space="preserve"> input </w:t>
      </w:r>
      <w:proofErr w:type="spellStart"/>
      <w:r w:rsidRPr="003959A6">
        <w:rPr>
          <w:lang w:val="en-ID"/>
        </w:rPr>
        <w:t>tersebut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sistem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memberikan</w:t>
      </w:r>
      <w:proofErr w:type="spellEnd"/>
      <w:r w:rsidRPr="003959A6">
        <w:rPr>
          <w:lang w:val="en-ID"/>
        </w:rPr>
        <w:t>:</w:t>
      </w:r>
    </w:p>
    <w:p w14:paraId="7328F90F" w14:textId="5EF350E5" w:rsidR="00BC2DAC" w:rsidRDefault="00BC2DAC" w:rsidP="003A3F02">
      <w:pPr>
        <w:rPr>
          <w:b/>
          <w:bCs/>
          <w:lang w:val="en-ID"/>
        </w:rPr>
      </w:pPr>
      <w:r w:rsidRPr="00BC2DAC">
        <w:rPr>
          <w:lang w:val="en-ID"/>
        </w:rPr>
        <w:drawing>
          <wp:inline distT="0" distB="0" distL="0" distR="0" wp14:anchorId="377356D4" wp14:editId="5ED6E399">
            <wp:extent cx="4230694" cy="35814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495" cy="35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DD23" w14:textId="77777777" w:rsidR="00BC2DAC" w:rsidRDefault="00BC2DAC" w:rsidP="003A3F02">
      <w:r>
        <w:lastRenderedPageBreak/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rStyle w:val="Strong"/>
        </w:rPr>
        <w:t>input data manual</w:t>
      </w:r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masing-masing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Emphasis"/>
        </w:rPr>
        <w:t xml:space="preserve">slider </w:t>
      </w:r>
      <w:proofErr w:type="spellStart"/>
      <w:r>
        <w:rPr>
          <w:rStyle w:val="Emphasis"/>
        </w:rPr>
        <w:t>interaktif</w:t>
      </w:r>
      <w:proofErr w:type="spellEnd"/>
      <w:r>
        <w:t>.</w:t>
      </w:r>
    </w:p>
    <w:p w14:paraId="6DB236EB" w14:textId="77777777" w:rsidR="00BC2DAC" w:rsidRDefault="00BC2DAC" w:rsidP="003A3F02">
      <w:r>
        <w:t xml:space="preserve">Adapun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68F1BFD8" w14:textId="77777777" w:rsidR="00BC2DAC" w:rsidRDefault="00BC2DAC" w:rsidP="003A3F02">
      <w:proofErr w:type="spellStart"/>
      <w:r>
        <w:rPr>
          <w:rStyle w:val="HTMLCode"/>
          <w:rFonts w:eastAsiaTheme="minorEastAsia"/>
        </w:rPr>
        <w:t>screen_time</w:t>
      </w:r>
      <w:proofErr w:type="spellEnd"/>
      <w:r>
        <w:t xml:space="preserve">: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menatap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(jam)</w:t>
      </w:r>
    </w:p>
    <w:p w14:paraId="1D599FA8" w14:textId="77777777" w:rsidR="00BC2DAC" w:rsidRDefault="00BC2DAC" w:rsidP="003A3F02">
      <w:proofErr w:type="spellStart"/>
      <w:r>
        <w:rPr>
          <w:rStyle w:val="HTMLCode"/>
          <w:rFonts w:eastAsiaTheme="minorEastAsia"/>
        </w:rPr>
        <w:t>caffeine_intake</w:t>
      </w:r>
      <w:proofErr w:type="spellEnd"/>
      <w:r>
        <w:t xml:space="preserve">: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kafein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(</w:t>
      </w:r>
      <w:proofErr w:type="spellStart"/>
      <w:r>
        <w:t>skala</w:t>
      </w:r>
      <w:proofErr w:type="spellEnd"/>
      <w:r>
        <w:t xml:space="preserve"> 0–10)</w:t>
      </w:r>
    </w:p>
    <w:p w14:paraId="124EAFE0" w14:textId="77777777" w:rsidR="00BC2DAC" w:rsidRDefault="00BC2DAC" w:rsidP="003A3F02">
      <w:proofErr w:type="spellStart"/>
      <w:r>
        <w:rPr>
          <w:rStyle w:val="HTMLCode"/>
          <w:rFonts w:eastAsiaTheme="minorEastAsia"/>
        </w:rPr>
        <w:t>stress_level</w:t>
      </w:r>
      <w:proofErr w:type="spellEnd"/>
      <w:r>
        <w:t xml:space="preserve">: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(</w:t>
      </w:r>
      <w:proofErr w:type="spellStart"/>
      <w:r>
        <w:t>skala</w:t>
      </w:r>
      <w:proofErr w:type="spellEnd"/>
      <w:r>
        <w:t xml:space="preserve"> 0–10)</w:t>
      </w:r>
    </w:p>
    <w:p w14:paraId="6FBDCE8F" w14:textId="77777777" w:rsidR="00BC2DAC" w:rsidRDefault="00BC2DAC" w:rsidP="003A3F02">
      <w:proofErr w:type="spellStart"/>
      <w:r>
        <w:rPr>
          <w:rStyle w:val="HTMLCode"/>
          <w:rFonts w:eastAsiaTheme="minorEastAsia"/>
        </w:rPr>
        <w:t>sleep_hours</w:t>
      </w:r>
      <w:proofErr w:type="spellEnd"/>
      <w:r>
        <w:t xml:space="preserve">: </w:t>
      </w:r>
      <w:proofErr w:type="spellStart"/>
      <w:r>
        <w:t>jumlah</w:t>
      </w:r>
      <w:proofErr w:type="spellEnd"/>
      <w:r>
        <w:t xml:space="preserve"> rata-rata jam </w:t>
      </w:r>
      <w:proofErr w:type="spellStart"/>
      <w:r>
        <w:t>tidur</w:t>
      </w:r>
      <w:proofErr w:type="spellEnd"/>
      <w:r>
        <w:t xml:space="preserve"> per </w:t>
      </w:r>
      <w:proofErr w:type="spellStart"/>
      <w:r>
        <w:t>malam</w:t>
      </w:r>
      <w:proofErr w:type="spellEnd"/>
    </w:p>
    <w:p w14:paraId="5FAA27E7" w14:textId="77777777" w:rsidR="00BC2DAC" w:rsidRDefault="00BC2DAC" w:rsidP="003A3F02">
      <w:proofErr w:type="spellStart"/>
      <w:r>
        <w:rPr>
          <w:rStyle w:val="HTMLCode"/>
          <w:rFonts w:eastAsiaTheme="minorEastAsia"/>
        </w:rPr>
        <w:t>exercise_per_week</w:t>
      </w:r>
      <w:proofErr w:type="spellEnd"/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per </w:t>
      </w:r>
      <w:proofErr w:type="spellStart"/>
      <w:r>
        <w:t>minggu</w:t>
      </w:r>
      <w:proofErr w:type="spellEnd"/>
    </w:p>
    <w:p w14:paraId="1DC9AEBF" w14:textId="77777777" w:rsidR="00BC2DAC" w:rsidRDefault="00BC2DAC" w:rsidP="003A3F02">
      <w:proofErr w:type="spellStart"/>
      <w:r>
        <w:rPr>
          <w:rStyle w:val="HTMLCode"/>
          <w:rFonts w:eastAsiaTheme="minorEastAsia"/>
        </w:rPr>
        <w:t>room_quality</w:t>
      </w:r>
      <w:proofErr w:type="spellEnd"/>
      <w:r>
        <w:t xml:space="preserve">: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(</w:t>
      </w:r>
      <w:proofErr w:type="spellStart"/>
      <w:r>
        <w:t>skala</w:t>
      </w:r>
      <w:proofErr w:type="spellEnd"/>
      <w:r>
        <w:t xml:space="preserve"> 1–10)</w:t>
      </w:r>
    </w:p>
    <w:p w14:paraId="5D41A974" w14:textId="77777777" w:rsidR="00BC2DAC" w:rsidRDefault="00BC2DAC" w:rsidP="003A3F02">
      <w:r>
        <w:t xml:space="preserve">Setelah </w:t>
      </w:r>
      <w:proofErr w:type="spellStart"/>
      <w:r>
        <w:t>semua</w:t>
      </w:r>
      <w:proofErr w:type="spellEnd"/>
      <w:r>
        <w:t xml:space="preserve"> slider </w:t>
      </w:r>
      <w:proofErr w:type="spellStart"/>
      <w:r>
        <w:t>disesuaikan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berdasarkan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linier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Nilai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: </w:t>
      </w:r>
      <w:proofErr w:type="spellStart"/>
      <w:r>
        <w:rPr>
          <w:rStyle w:val="Strong"/>
        </w:rPr>
        <w:t>rendah</w:t>
      </w:r>
      <w:proofErr w:type="spellEnd"/>
      <w:r>
        <w:t xml:space="preserve">, </w:t>
      </w:r>
      <w:proofErr w:type="spellStart"/>
      <w:r>
        <w:rPr>
          <w:rStyle w:val="Strong"/>
        </w:rPr>
        <w:t>sedang</w:t>
      </w:r>
      <w:proofErr w:type="spellEnd"/>
      <w:r>
        <w:t xml:space="preserve">, dan </w:t>
      </w:r>
      <w:proofErr w:type="spellStart"/>
      <w:r>
        <w:rPr>
          <w:rStyle w:val="Strong"/>
        </w:rPr>
        <w:t>tinggi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>.</w:t>
      </w:r>
    </w:p>
    <w:p w14:paraId="3B0EBFB3" w14:textId="23840395" w:rsidR="00BC2DAC" w:rsidRDefault="00BC2DAC" w:rsidP="003A3F02"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rStyle w:val="Strong"/>
        </w:rPr>
        <w:t>alat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bantu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simulasi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input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tidurnya</w:t>
      </w:r>
      <w:proofErr w:type="spellEnd"/>
      <w:r>
        <w:t>.</w:t>
      </w:r>
    </w:p>
    <w:p w14:paraId="1A8A3A68" w14:textId="603ED2E6" w:rsidR="00BC2DAC" w:rsidRDefault="00BC2DAC" w:rsidP="003A3F02">
      <w:r w:rsidRPr="00BC2DAC">
        <w:drawing>
          <wp:inline distT="0" distB="0" distL="0" distR="0" wp14:anchorId="652DA2BC" wp14:editId="4A2E8FBB">
            <wp:extent cx="5486400" cy="1287780"/>
            <wp:effectExtent l="0" t="0" r="0" b="7620"/>
            <wp:docPr id="7" name="Picture 7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D0F6" w14:textId="77777777" w:rsidR="00BC2DAC" w:rsidRPr="00BC2DAC" w:rsidRDefault="00BC2DAC" w:rsidP="003A3F02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Gambar di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prediksi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insomnia yang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data manual yang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dimasukkan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skor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prediksi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sebesar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1.02</w:t>
      </w:r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C4E5F1D" w14:textId="77777777" w:rsidR="00BC2DAC" w:rsidRPr="00BC2DAC" w:rsidRDefault="00BC2DAC" w:rsidP="003A3F02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otomatis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mengkategorikan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insomnia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Sedang</w:t>
      </w:r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warna</w:t>
      </w:r>
      <w:proofErr w:type="spellEnd"/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kuning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sinyal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diperhatikan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insomnia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gaya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mengandung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beberapa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faktor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berkontribusi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gangguan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tidur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meskipun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belum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tahap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kronis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5A384D2" w14:textId="77777777" w:rsidR="00BC2DAC" w:rsidRPr="00BC2DAC" w:rsidRDefault="00BC2DAC" w:rsidP="003A3F02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Penentuan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D2B4959" w14:textId="77777777" w:rsidR="00BC2DAC" w:rsidRPr="00BC2DAC" w:rsidRDefault="00BC2DAC" w:rsidP="003A3F02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&lt; </w:t>
      </w:r>
      <w:proofErr w:type="gram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1.0 :</w:t>
      </w:r>
      <w:proofErr w:type="gram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Risiko</w:t>
      </w:r>
      <w:proofErr w:type="spellEnd"/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Rendah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hijau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60A9CC19" w14:textId="77777777" w:rsidR="00BC2DAC" w:rsidRPr="00BC2DAC" w:rsidRDefault="00BC2DAC" w:rsidP="003A3F02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1.0 – </w:t>
      </w:r>
      <w:proofErr w:type="gram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1.9 :</w:t>
      </w:r>
      <w:proofErr w:type="gram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Risiko</w:t>
      </w:r>
      <w:proofErr w:type="spellEnd"/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Sedang</w:t>
      </w:r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6D07C314" w14:textId="77777777" w:rsidR="00BC2DAC" w:rsidRPr="00BC2DAC" w:rsidRDefault="00BC2DAC" w:rsidP="003A3F02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≥ </w:t>
      </w:r>
      <w:proofErr w:type="gram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2.0 :</w:t>
      </w:r>
      <w:proofErr w:type="gram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Risiko</w:t>
      </w:r>
      <w:proofErr w:type="spellEnd"/>
      <w:r w:rsidRPr="00BC2DA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Tinggi</w:t>
      </w:r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5DD3DAF6" w14:textId="77777777" w:rsidR="00BC2DAC" w:rsidRPr="00BC2DAC" w:rsidRDefault="00BC2DAC" w:rsidP="003A3F02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Output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prediksi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wawasan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tidurnya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sekaligus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dorongan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memperbaiki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screen time,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jam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tidur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rutin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berolahraga</w:t>
      </w:r>
      <w:proofErr w:type="spellEnd"/>
      <w:r w:rsidRPr="00BC2D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F7DFEE2" w14:textId="77777777" w:rsidR="00BC2DAC" w:rsidRDefault="00BC2DAC" w:rsidP="003A3F02"/>
    <w:p w14:paraId="20AE93F1" w14:textId="2DE2B6DB" w:rsidR="00BC2DAC" w:rsidRDefault="00BC2DAC" w:rsidP="003A3F02">
      <w:pPr>
        <w:rPr>
          <w:lang w:val="en-ID"/>
        </w:rPr>
      </w:pPr>
    </w:p>
    <w:p w14:paraId="50A78AF2" w14:textId="2508D12D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Prediksi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ini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dapat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digunakan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sebagai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bahan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refleksi</w:t>
      </w:r>
      <w:proofErr w:type="spellEnd"/>
      <w:r w:rsidRPr="003959A6">
        <w:rPr>
          <w:lang w:val="en-ID"/>
        </w:rPr>
        <w:t xml:space="preserve"> oleh </w:t>
      </w:r>
      <w:proofErr w:type="spellStart"/>
      <w:r w:rsidRPr="003959A6">
        <w:rPr>
          <w:lang w:val="en-ID"/>
        </w:rPr>
        <w:t>mahasiswa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untuk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memperbaiki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pola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hidup</w:t>
      </w:r>
      <w:proofErr w:type="spellEnd"/>
      <w:r w:rsidRPr="003959A6">
        <w:rPr>
          <w:lang w:val="en-ID"/>
        </w:rPr>
        <w:t xml:space="preserve"> dan </w:t>
      </w:r>
      <w:proofErr w:type="spellStart"/>
      <w:r w:rsidRPr="003959A6">
        <w:rPr>
          <w:lang w:val="en-ID"/>
        </w:rPr>
        <w:t>mengurangi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risiko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gangguan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tidur</w:t>
      </w:r>
      <w:proofErr w:type="spellEnd"/>
      <w:r w:rsidRPr="003959A6">
        <w:rPr>
          <w:lang w:val="en-ID"/>
        </w:rPr>
        <w:t>.</w:t>
      </w:r>
      <w:r w:rsidRPr="003959A6">
        <w:rPr>
          <w:lang w:val="en-ID"/>
        </w:rPr>
        <w:pict w14:anchorId="3975619C">
          <v:rect id="_x0000_i1143" style="width:0;height:1.5pt" o:hralign="center" o:hrstd="t" o:hr="t" fillcolor="#a0a0a0" stroked="f"/>
        </w:pict>
      </w:r>
    </w:p>
    <w:p w14:paraId="468A5435" w14:textId="77777777" w:rsidR="003959A6" w:rsidRPr="003959A6" w:rsidRDefault="003959A6" w:rsidP="00193572">
      <w:pPr>
        <w:pStyle w:val="Heading2"/>
      </w:pPr>
      <w:bookmarkStart w:id="51" w:name="_Toc201945669"/>
      <w:bookmarkStart w:id="52" w:name="_Toc201946439"/>
      <w:r w:rsidRPr="003959A6">
        <w:t xml:space="preserve">4.5 </w:t>
      </w:r>
      <w:proofErr w:type="spellStart"/>
      <w:r w:rsidRPr="003959A6">
        <w:t>Pembahasan</w:t>
      </w:r>
      <w:bookmarkEnd w:id="51"/>
      <w:bookmarkEnd w:id="52"/>
      <w:proofErr w:type="spellEnd"/>
    </w:p>
    <w:p w14:paraId="43CD5D7B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Hasil yang </w:t>
      </w:r>
      <w:proofErr w:type="spellStart"/>
      <w:r w:rsidRPr="003959A6">
        <w:rPr>
          <w:lang w:val="en-ID"/>
        </w:rPr>
        <w:t>diperoleh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menunjukkan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bahwa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regresi</w:t>
      </w:r>
      <w:proofErr w:type="spellEnd"/>
      <w:r w:rsidRPr="003959A6">
        <w:rPr>
          <w:lang w:val="en-ID"/>
        </w:rPr>
        <w:t xml:space="preserve"> linier, </w:t>
      </w:r>
      <w:proofErr w:type="spellStart"/>
      <w:r w:rsidRPr="003959A6">
        <w:rPr>
          <w:lang w:val="en-ID"/>
        </w:rPr>
        <w:t>meskipun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sederhana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dapat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digunakan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secara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efektif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untuk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membangun</w:t>
      </w:r>
      <w:proofErr w:type="spellEnd"/>
      <w:r w:rsidRPr="003959A6">
        <w:rPr>
          <w:lang w:val="en-ID"/>
        </w:rPr>
        <w:t xml:space="preserve"> model </w:t>
      </w:r>
      <w:proofErr w:type="spellStart"/>
      <w:r w:rsidRPr="003959A6">
        <w:rPr>
          <w:lang w:val="en-ID"/>
        </w:rPr>
        <w:t>prediktif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dalam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konteks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kesehatan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mahasiswa</w:t>
      </w:r>
      <w:proofErr w:type="spellEnd"/>
      <w:r w:rsidRPr="003959A6">
        <w:rPr>
          <w:lang w:val="en-ID"/>
        </w:rPr>
        <w:t xml:space="preserve">. Model </w:t>
      </w:r>
      <w:proofErr w:type="spellStart"/>
      <w:r w:rsidRPr="003959A6">
        <w:rPr>
          <w:lang w:val="en-ID"/>
        </w:rPr>
        <w:t>ini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dapat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menangkap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hubungan</w:t>
      </w:r>
      <w:proofErr w:type="spellEnd"/>
      <w:r w:rsidRPr="003959A6">
        <w:rPr>
          <w:lang w:val="en-ID"/>
        </w:rPr>
        <w:t xml:space="preserve"> linier </w:t>
      </w:r>
      <w:proofErr w:type="spellStart"/>
      <w:r w:rsidRPr="003959A6">
        <w:rPr>
          <w:lang w:val="en-ID"/>
        </w:rPr>
        <w:t>antar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fitur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seperti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hubungan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positif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antara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stres</w:t>
      </w:r>
      <w:proofErr w:type="spellEnd"/>
      <w:r w:rsidRPr="003959A6">
        <w:rPr>
          <w:lang w:val="en-ID"/>
        </w:rPr>
        <w:t xml:space="preserve"> dan insomnia, </w:t>
      </w:r>
      <w:proofErr w:type="spellStart"/>
      <w:r w:rsidRPr="003959A6">
        <w:rPr>
          <w:lang w:val="en-ID"/>
        </w:rPr>
        <w:t>serta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hubungan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negatif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antara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olahraga</w:t>
      </w:r>
      <w:proofErr w:type="spellEnd"/>
      <w:r w:rsidRPr="003959A6">
        <w:rPr>
          <w:lang w:val="en-ID"/>
        </w:rPr>
        <w:t xml:space="preserve"> dan </w:t>
      </w:r>
      <w:proofErr w:type="spellStart"/>
      <w:r w:rsidRPr="003959A6">
        <w:rPr>
          <w:lang w:val="en-ID"/>
        </w:rPr>
        <w:t>kualitas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tidur</w:t>
      </w:r>
      <w:proofErr w:type="spellEnd"/>
      <w:r w:rsidRPr="003959A6">
        <w:rPr>
          <w:lang w:val="en-ID"/>
        </w:rPr>
        <w:t>.</w:t>
      </w:r>
    </w:p>
    <w:p w14:paraId="38880490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Namun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demikian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terdapat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beberapa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keterbatasan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seperti</w:t>
      </w:r>
      <w:proofErr w:type="spellEnd"/>
      <w:r w:rsidRPr="003959A6">
        <w:rPr>
          <w:lang w:val="en-ID"/>
        </w:rPr>
        <w:t>:</w:t>
      </w:r>
    </w:p>
    <w:p w14:paraId="5523C9B9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Data yang </w:t>
      </w:r>
      <w:proofErr w:type="spellStart"/>
      <w:r w:rsidRPr="003959A6">
        <w:rPr>
          <w:lang w:val="en-ID"/>
        </w:rPr>
        <w:t>digunakan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adalah</w:t>
      </w:r>
      <w:proofErr w:type="spellEnd"/>
      <w:r w:rsidRPr="003959A6">
        <w:rPr>
          <w:lang w:val="en-ID"/>
        </w:rPr>
        <w:t xml:space="preserve"> data dummy (</w:t>
      </w:r>
      <w:proofErr w:type="spellStart"/>
      <w:r w:rsidRPr="003959A6">
        <w:rPr>
          <w:lang w:val="en-ID"/>
        </w:rPr>
        <w:t>simulasi</w:t>
      </w:r>
      <w:proofErr w:type="spellEnd"/>
      <w:r w:rsidRPr="003959A6">
        <w:rPr>
          <w:lang w:val="en-ID"/>
        </w:rPr>
        <w:t xml:space="preserve">), </w:t>
      </w:r>
      <w:proofErr w:type="spellStart"/>
      <w:r w:rsidRPr="003959A6">
        <w:rPr>
          <w:lang w:val="en-ID"/>
        </w:rPr>
        <w:t>sehingga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tidak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mencerminkan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kondisi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riil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sepenuhnya</w:t>
      </w:r>
      <w:proofErr w:type="spellEnd"/>
      <w:r w:rsidRPr="003959A6">
        <w:rPr>
          <w:lang w:val="en-ID"/>
        </w:rPr>
        <w:t>.</w:t>
      </w:r>
    </w:p>
    <w:p w14:paraId="58FEAE00" w14:textId="77777777" w:rsidR="003959A6" w:rsidRPr="003959A6" w:rsidRDefault="003959A6" w:rsidP="003A3F02">
      <w:pPr>
        <w:rPr>
          <w:lang w:val="en-ID"/>
        </w:rPr>
      </w:pPr>
      <w:r w:rsidRPr="003959A6">
        <w:rPr>
          <w:lang w:val="en-ID"/>
        </w:rPr>
        <w:t xml:space="preserve">Model </w:t>
      </w:r>
      <w:proofErr w:type="spellStart"/>
      <w:r w:rsidRPr="003959A6">
        <w:rPr>
          <w:lang w:val="en-ID"/>
        </w:rPr>
        <w:t>hanya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mempertimbangkan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hubungan</w:t>
      </w:r>
      <w:proofErr w:type="spellEnd"/>
      <w:r w:rsidRPr="003959A6">
        <w:rPr>
          <w:lang w:val="en-ID"/>
        </w:rPr>
        <w:t xml:space="preserve"> linier, </w:t>
      </w:r>
      <w:proofErr w:type="spellStart"/>
      <w:r w:rsidRPr="003959A6">
        <w:rPr>
          <w:lang w:val="en-ID"/>
        </w:rPr>
        <w:t>padahal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fenomena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kesehatan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sering</w:t>
      </w:r>
      <w:proofErr w:type="spellEnd"/>
      <w:r w:rsidRPr="003959A6">
        <w:rPr>
          <w:lang w:val="en-ID"/>
        </w:rPr>
        <w:t xml:space="preserve"> kali </w:t>
      </w:r>
      <w:proofErr w:type="spellStart"/>
      <w:r w:rsidRPr="003959A6">
        <w:rPr>
          <w:lang w:val="en-ID"/>
        </w:rPr>
        <w:t>bersifat</w:t>
      </w:r>
      <w:proofErr w:type="spellEnd"/>
      <w:r w:rsidRPr="003959A6">
        <w:rPr>
          <w:lang w:val="en-ID"/>
        </w:rPr>
        <w:t xml:space="preserve"> non-linier.</w:t>
      </w:r>
    </w:p>
    <w:p w14:paraId="3D661024" w14:textId="77777777" w:rsidR="003959A6" w:rsidRPr="003959A6" w:rsidRDefault="003959A6" w:rsidP="003A3F02">
      <w:pPr>
        <w:rPr>
          <w:lang w:val="en-ID"/>
        </w:rPr>
      </w:pPr>
      <w:proofErr w:type="spellStart"/>
      <w:r w:rsidRPr="003959A6">
        <w:rPr>
          <w:lang w:val="en-ID"/>
        </w:rPr>
        <w:t>Evaluasi</w:t>
      </w:r>
      <w:proofErr w:type="spellEnd"/>
      <w:r w:rsidRPr="003959A6">
        <w:rPr>
          <w:lang w:val="en-ID"/>
        </w:rPr>
        <w:t xml:space="preserve"> model </w:t>
      </w:r>
      <w:proofErr w:type="spellStart"/>
      <w:r w:rsidRPr="003959A6">
        <w:rPr>
          <w:lang w:val="en-ID"/>
        </w:rPr>
        <w:t>menunjukkan</w:t>
      </w:r>
      <w:proofErr w:type="spellEnd"/>
      <w:r w:rsidRPr="003959A6">
        <w:rPr>
          <w:lang w:val="en-ID"/>
        </w:rPr>
        <w:t xml:space="preserve"> R² </w:t>
      </w:r>
      <w:proofErr w:type="spellStart"/>
      <w:r w:rsidRPr="003959A6">
        <w:rPr>
          <w:lang w:val="en-ID"/>
        </w:rPr>
        <w:t>sekitar</w:t>
      </w:r>
      <w:proofErr w:type="spellEnd"/>
      <w:r w:rsidRPr="003959A6">
        <w:rPr>
          <w:lang w:val="en-ID"/>
        </w:rPr>
        <w:t xml:space="preserve"> 0.4, yang </w:t>
      </w:r>
      <w:proofErr w:type="spellStart"/>
      <w:r w:rsidRPr="003959A6">
        <w:rPr>
          <w:lang w:val="en-ID"/>
        </w:rPr>
        <w:t>menandakan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masih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banyak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ruang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untuk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perbaikan</w:t>
      </w:r>
      <w:proofErr w:type="spellEnd"/>
      <w:r w:rsidRPr="003959A6">
        <w:rPr>
          <w:lang w:val="en-ID"/>
        </w:rPr>
        <w:t>.</w:t>
      </w:r>
    </w:p>
    <w:p w14:paraId="0F85FC43" w14:textId="31BED3A9" w:rsidR="003959A6" w:rsidRDefault="003959A6" w:rsidP="003A3F02">
      <w:pPr>
        <w:rPr>
          <w:b/>
          <w:bCs/>
          <w:lang w:val="en-ID"/>
        </w:rPr>
      </w:pPr>
      <w:proofErr w:type="spellStart"/>
      <w:r w:rsidRPr="003959A6">
        <w:rPr>
          <w:lang w:val="en-ID"/>
        </w:rPr>
        <w:t>Meski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begitu</w:t>
      </w:r>
      <w:proofErr w:type="spellEnd"/>
      <w:r w:rsidRPr="003959A6">
        <w:rPr>
          <w:lang w:val="en-ID"/>
        </w:rPr>
        <w:t xml:space="preserve">, </w:t>
      </w:r>
      <w:proofErr w:type="spellStart"/>
      <w:r w:rsidRPr="003959A6">
        <w:rPr>
          <w:lang w:val="en-ID"/>
        </w:rPr>
        <w:t>sistem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ini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telah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berhasil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menunjukkan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bagaimana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teknik</w:t>
      </w:r>
      <w:proofErr w:type="spellEnd"/>
      <w:r w:rsidRPr="003959A6">
        <w:rPr>
          <w:lang w:val="en-ID"/>
        </w:rPr>
        <w:t xml:space="preserve"> data mining </w:t>
      </w:r>
      <w:proofErr w:type="spellStart"/>
      <w:r w:rsidRPr="003959A6">
        <w:rPr>
          <w:lang w:val="en-ID"/>
        </w:rPr>
        <w:t>dapat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digunakan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untuk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mendukung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preventif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kesehatan</w:t>
      </w:r>
      <w:proofErr w:type="spellEnd"/>
      <w:r w:rsidRPr="003959A6">
        <w:rPr>
          <w:lang w:val="en-ID"/>
        </w:rPr>
        <w:t xml:space="preserve"> digital </w:t>
      </w:r>
      <w:proofErr w:type="spellStart"/>
      <w:r w:rsidRPr="003959A6">
        <w:rPr>
          <w:lang w:val="en-ID"/>
        </w:rPr>
        <w:t>dengan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pendekatan</w:t>
      </w:r>
      <w:proofErr w:type="spellEnd"/>
      <w:r w:rsidRPr="003959A6">
        <w:rPr>
          <w:lang w:val="en-ID"/>
        </w:rPr>
        <w:t xml:space="preserve"> </w:t>
      </w:r>
      <w:proofErr w:type="spellStart"/>
      <w:r w:rsidRPr="003959A6">
        <w:rPr>
          <w:lang w:val="en-ID"/>
        </w:rPr>
        <w:t>sederhana</w:t>
      </w:r>
      <w:proofErr w:type="spellEnd"/>
      <w:r w:rsidRPr="003959A6">
        <w:rPr>
          <w:lang w:val="en-ID"/>
        </w:rPr>
        <w:t xml:space="preserve"> dan </w:t>
      </w:r>
      <w:proofErr w:type="spellStart"/>
      <w:r w:rsidRPr="003959A6">
        <w:rPr>
          <w:lang w:val="en-ID"/>
        </w:rPr>
        <w:t>edukatif</w:t>
      </w:r>
      <w:proofErr w:type="spellEnd"/>
      <w:r w:rsidRPr="003959A6">
        <w:rPr>
          <w:lang w:val="en-ID"/>
        </w:rPr>
        <w:t>.</w:t>
      </w:r>
    </w:p>
    <w:p w14:paraId="00CAB7FD" w14:textId="7C012439" w:rsidR="007D58EC" w:rsidRDefault="007D58EC" w:rsidP="003A3F02">
      <w:pPr>
        <w:rPr>
          <w:lang w:val="en-ID"/>
        </w:rPr>
      </w:pPr>
    </w:p>
    <w:p w14:paraId="61F37535" w14:textId="6BF87C8B" w:rsidR="0097512F" w:rsidRPr="00193572" w:rsidRDefault="002E70F3" w:rsidP="00193572">
      <w:pPr>
        <w:pStyle w:val="Heading1"/>
        <w:jc w:val="center"/>
      </w:pPr>
      <w:bookmarkStart w:id="53" w:name="_Toc201945670"/>
      <w:bookmarkStart w:id="54" w:name="_Toc201946440"/>
      <w:r w:rsidRPr="00193572">
        <w:lastRenderedPageBreak/>
        <w:t>BAB V</w:t>
      </w:r>
      <w:bookmarkStart w:id="55" w:name="_Toc201945671"/>
      <w:bookmarkEnd w:id="53"/>
      <w:r w:rsidR="00193572" w:rsidRPr="00193572">
        <w:t xml:space="preserve"> - </w:t>
      </w:r>
      <w:r w:rsidRPr="00193572">
        <w:t>PENUTUP</w:t>
      </w:r>
      <w:bookmarkEnd w:id="54"/>
      <w:bookmarkEnd w:id="55"/>
    </w:p>
    <w:p w14:paraId="0EB18DDF" w14:textId="77777777" w:rsidR="00400B05" w:rsidRDefault="00400B05" w:rsidP="003A3F02">
      <w:pPr>
        <w:pStyle w:val="Heading2"/>
      </w:pPr>
      <w:bookmarkStart w:id="56" w:name="_Toc201945672"/>
      <w:bookmarkStart w:id="57" w:name="_Toc201946441"/>
      <w:r>
        <w:rPr>
          <w:rStyle w:val="Strong"/>
          <w:b/>
          <w:bCs/>
        </w:rPr>
        <w:t>5.1 Kesimpulan</w:t>
      </w:r>
      <w:bookmarkEnd w:id="56"/>
      <w:bookmarkEnd w:id="57"/>
    </w:p>
    <w:p w14:paraId="4C9C4C53" w14:textId="77777777" w:rsidR="00400B05" w:rsidRDefault="00400B05" w:rsidP="003A3F02"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rPr>
          <w:rStyle w:val="Strong"/>
        </w:rPr>
        <w:t>Aplikasi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Prediksi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Risiko</w:t>
      </w:r>
      <w:proofErr w:type="spellEnd"/>
      <w:r>
        <w:rPr>
          <w:rStyle w:val="Strong"/>
        </w:rPr>
        <w:t xml:space="preserve"> Insomnia </w:t>
      </w:r>
      <w:proofErr w:type="spellStart"/>
      <w:r>
        <w:rPr>
          <w:rStyle w:val="Strong"/>
        </w:rPr>
        <w:t>Mahasiswa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Berbasis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Menggunakan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Regresi</w:t>
      </w:r>
      <w:proofErr w:type="spellEnd"/>
      <w:r>
        <w:rPr>
          <w:rStyle w:val="Strong"/>
        </w:rPr>
        <w:t xml:space="preserve"> Linier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2328DB5B" w14:textId="77777777" w:rsidR="00400B05" w:rsidRDefault="00400B05" w:rsidP="003A3F02"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7173E54F" w14:textId="77777777" w:rsidR="00400B05" w:rsidRDefault="00400B05" w:rsidP="003A3F02">
      <w:r>
        <w:rPr>
          <w:rStyle w:val="Strong"/>
        </w:rPr>
        <w:t xml:space="preserve">Insomnia </w:t>
      </w:r>
      <w:proofErr w:type="spellStart"/>
      <w:r>
        <w:rPr>
          <w:rStyle w:val="Strong"/>
        </w:rPr>
        <w:t>merupakan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gangguan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tidur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sering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terjadi</w:t>
      </w:r>
      <w:proofErr w:type="spellEnd"/>
      <w:r>
        <w:rPr>
          <w:rStyle w:val="Strong"/>
        </w:rPr>
        <w:t xml:space="preserve"> pada </w:t>
      </w:r>
      <w:proofErr w:type="spellStart"/>
      <w:r>
        <w:rPr>
          <w:rStyle w:val="Strong"/>
        </w:rPr>
        <w:t>kalangan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mahasiswa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screen time,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kafein</w:t>
      </w:r>
      <w:proofErr w:type="spellEnd"/>
      <w:r>
        <w:t xml:space="preserve">, </w:t>
      </w:r>
      <w:proofErr w:type="spellStart"/>
      <w:r>
        <w:t>stres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dan </w:t>
      </w:r>
      <w:proofErr w:type="spellStart"/>
      <w:r>
        <w:t>olahraga</w:t>
      </w:r>
      <w:proofErr w:type="spellEnd"/>
      <w:r>
        <w:t>.</w:t>
      </w:r>
    </w:p>
    <w:p w14:paraId="0630EAD5" w14:textId="77777777" w:rsidR="00400B05" w:rsidRDefault="00400B05" w:rsidP="003A3F02">
      <w:r>
        <w:rPr>
          <w:rStyle w:val="Strong"/>
        </w:rPr>
        <w:t xml:space="preserve">Model </w:t>
      </w:r>
      <w:proofErr w:type="spellStart"/>
      <w:r>
        <w:rPr>
          <w:rStyle w:val="Strong"/>
        </w:rPr>
        <w:t>regresi</w:t>
      </w:r>
      <w:proofErr w:type="spellEnd"/>
      <w:r>
        <w:rPr>
          <w:rStyle w:val="Strong"/>
        </w:rPr>
        <w:t xml:space="preserve"> linier </w:t>
      </w:r>
      <w:proofErr w:type="spellStart"/>
      <w:r>
        <w:rPr>
          <w:rStyle w:val="Strong"/>
        </w:rPr>
        <w:t>berhasil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dibangun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digunakan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memprediksi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risiko</w:t>
      </w:r>
      <w:proofErr w:type="spellEnd"/>
      <w:r>
        <w:rPr>
          <w:rStyle w:val="Strong"/>
        </w:rPr>
        <w:t xml:space="preserve"> insomnia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Hasil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MSE </w:t>
      </w:r>
      <w:proofErr w:type="spellStart"/>
      <w:r>
        <w:t>sebesar</w:t>
      </w:r>
      <w:proofErr w:type="spellEnd"/>
      <w:r>
        <w:t xml:space="preserve"> 0.4175 dan R-squared </w:t>
      </w:r>
      <w:proofErr w:type="spellStart"/>
      <w:r>
        <w:t>sebesar</w:t>
      </w:r>
      <w:proofErr w:type="spellEnd"/>
      <w:r>
        <w:t xml:space="preserve"> 0.4084, yang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1DADACD8" w14:textId="77777777" w:rsidR="00400B05" w:rsidRDefault="00400B05" w:rsidP="003A3F02">
      <w:proofErr w:type="spellStart"/>
      <w:r>
        <w:rPr>
          <w:rStyle w:val="Strong"/>
        </w:rPr>
        <w:t>Aplikasi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berbasis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dikembangkan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mampu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memberikan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antarmuka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interaktif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sederhana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namun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fungsional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dataset,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model, </w:t>
      </w:r>
      <w:proofErr w:type="spellStart"/>
      <w:r>
        <w:t>memasukkan</w:t>
      </w:r>
      <w:proofErr w:type="spellEnd"/>
      <w:r>
        <w:t xml:space="preserve"> data manual,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instan</w:t>
      </w:r>
      <w:proofErr w:type="spellEnd"/>
      <w:r>
        <w:t>.</w:t>
      </w:r>
    </w:p>
    <w:p w14:paraId="2ACCAE8A" w14:textId="77777777" w:rsidR="00400B05" w:rsidRDefault="00400B05" w:rsidP="003A3F02">
      <w:proofErr w:type="spellStart"/>
      <w:r>
        <w:rPr>
          <w:rStyle w:val="Strong"/>
        </w:rPr>
        <w:t>Visualisasi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koefisien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fitur</w:t>
      </w:r>
      <w:proofErr w:type="spellEnd"/>
      <w:r>
        <w:rPr>
          <w:rStyle w:val="Strong"/>
        </w:rPr>
        <w:t xml:space="preserve"> dan scatter plot </w:t>
      </w:r>
      <w:proofErr w:type="spellStart"/>
      <w:r>
        <w:rPr>
          <w:rStyle w:val="Strong"/>
        </w:rPr>
        <w:t>prediksi</w:t>
      </w:r>
      <w:proofErr w:type="spellEnd"/>
      <w:r>
        <w:rPr>
          <w:rStyle w:val="Strong"/>
        </w:rPr>
        <w:t xml:space="preserve"> vs </w:t>
      </w:r>
      <w:proofErr w:type="spellStart"/>
      <w:r>
        <w:rPr>
          <w:rStyle w:val="Strong"/>
        </w:rPr>
        <w:t>aktual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membantu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pengguna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memahami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kontribusi</w:t>
      </w:r>
      <w:proofErr w:type="spellEnd"/>
      <w:r>
        <w:rPr>
          <w:rStyle w:val="Strong"/>
        </w:rPr>
        <w:t xml:space="preserve"> masing-masing </w:t>
      </w:r>
      <w:proofErr w:type="spellStart"/>
      <w:r>
        <w:rPr>
          <w:rStyle w:val="Strong"/>
        </w:rPr>
        <w:t>faktor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edukatif</w:t>
      </w:r>
      <w:proofErr w:type="spellEnd"/>
      <w:r>
        <w:t>.</w:t>
      </w:r>
    </w:p>
    <w:p w14:paraId="0950B655" w14:textId="77777777" w:rsidR="00400B05" w:rsidRDefault="00400B05" w:rsidP="003A3F02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>
        <w:rPr>
          <w:rStyle w:val="Strong"/>
        </w:rPr>
        <w:t xml:space="preserve">data mining dan machine learning </w:t>
      </w:r>
      <w:proofErr w:type="spellStart"/>
      <w:r>
        <w:rPr>
          <w:rStyle w:val="Strong"/>
        </w:rPr>
        <w:t>sederhana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dapat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diaplikasikan</w:t>
      </w:r>
      <w:proofErr w:type="spellEnd"/>
      <w:r>
        <w:rPr>
          <w:rStyle w:val="Strong"/>
        </w:rPr>
        <w:t xml:space="preserve"> pada </w:t>
      </w:r>
      <w:proofErr w:type="spellStart"/>
      <w:r>
        <w:rPr>
          <w:rStyle w:val="Strong"/>
        </w:rPr>
        <w:t>isu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kesehatan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mahasiswa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786F9851" w14:textId="77777777" w:rsidR="00400B05" w:rsidRDefault="00400B05" w:rsidP="003A3F02">
      <w:r>
        <w:pict w14:anchorId="3B80F0D3">
          <v:rect id="_x0000_i1144" style="width:0;height:1.5pt" o:hralign="center" o:hrstd="t" o:hr="t" fillcolor="#a0a0a0" stroked="f"/>
        </w:pict>
      </w:r>
    </w:p>
    <w:p w14:paraId="6C335987" w14:textId="77777777" w:rsidR="00400B05" w:rsidRDefault="00400B05" w:rsidP="00211F83">
      <w:pPr>
        <w:pStyle w:val="Heading2"/>
      </w:pPr>
      <w:bookmarkStart w:id="58" w:name="_Toc201945673"/>
      <w:bookmarkStart w:id="59" w:name="_Toc201946442"/>
      <w:r>
        <w:rPr>
          <w:rStyle w:val="Strong"/>
          <w:b/>
          <w:bCs/>
        </w:rPr>
        <w:t>5.2 Saran</w:t>
      </w:r>
      <w:bookmarkEnd w:id="58"/>
      <w:bookmarkEnd w:id="59"/>
    </w:p>
    <w:p w14:paraId="08FE84DC" w14:textId="77777777" w:rsidR="00400B05" w:rsidRDefault="00400B05" w:rsidP="00193572">
      <w:proofErr w:type="spellStart"/>
      <w:r>
        <w:t>Meskipun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saran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:</w:t>
      </w:r>
    </w:p>
    <w:p w14:paraId="273BA64B" w14:textId="77777777" w:rsidR="00400B05" w:rsidRDefault="00400B05" w:rsidP="00193572">
      <w:proofErr w:type="spellStart"/>
      <w:r>
        <w:rPr>
          <w:rStyle w:val="Strong"/>
        </w:rPr>
        <w:t>Penggunaan</w:t>
      </w:r>
      <w:proofErr w:type="spellEnd"/>
      <w:r>
        <w:rPr>
          <w:rStyle w:val="Strong"/>
        </w:rPr>
        <w:t xml:space="preserve"> Dataset </w:t>
      </w:r>
      <w:proofErr w:type="spellStart"/>
      <w:r>
        <w:rPr>
          <w:rStyle w:val="Strong"/>
        </w:rPr>
        <w:t>Nyata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model,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dataset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wearable device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dan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66751D4" w14:textId="77777777" w:rsidR="00400B05" w:rsidRDefault="00400B05" w:rsidP="00193572">
      <w:proofErr w:type="spellStart"/>
      <w:r>
        <w:rPr>
          <w:rStyle w:val="Strong"/>
        </w:rPr>
        <w:t>Penggunaan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Algoritma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Lebih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Kompleks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Algoritma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r>
        <w:rPr>
          <w:rStyle w:val="Strong"/>
        </w:rPr>
        <w:t>Random Forest</w:t>
      </w:r>
      <w:r>
        <w:t xml:space="preserve">, </w:t>
      </w:r>
      <w:r>
        <w:rPr>
          <w:rStyle w:val="Strong"/>
        </w:rPr>
        <w:t>Gradient Boosting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rStyle w:val="Strong"/>
        </w:rPr>
        <w:t xml:space="preserve">Support Vector Machine </w:t>
      </w:r>
      <w:r>
        <w:rPr>
          <w:rStyle w:val="Strong"/>
        </w:rPr>
        <w:lastRenderedPageBreak/>
        <w:t>(SVM)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dan </w:t>
      </w:r>
      <w:proofErr w:type="spellStart"/>
      <w:r>
        <w:t>mencari</w:t>
      </w:r>
      <w:proofErr w:type="spellEnd"/>
      <w:r>
        <w:t xml:space="preserve"> model yang paling optimal.</w:t>
      </w:r>
    </w:p>
    <w:p w14:paraId="34BB0FE7" w14:textId="77777777" w:rsidR="00400B05" w:rsidRDefault="00400B05" w:rsidP="00193572">
      <w:proofErr w:type="spellStart"/>
      <w:r>
        <w:rPr>
          <w:rStyle w:val="Strong"/>
        </w:rPr>
        <w:t>Validasi</w:t>
      </w:r>
      <w:proofErr w:type="spellEnd"/>
      <w:r>
        <w:rPr>
          <w:rStyle w:val="Strong"/>
        </w:rPr>
        <w:t xml:space="preserve"> Model </w:t>
      </w:r>
      <w:proofErr w:type="spellStart"/>
      <w:r>
        <w:rPr>
          <w:rStyle w:val="Strong"/>
        </w:rPr>
        <w:t>Lebih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Mendalam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(cross-validation) dan uji </w:t>
      </w:r>
      <w:proofErr w:type="spellStart"/>
      <w:r>
        <w:t>statistik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overfitting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model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>.</w:t>
      </w:r>
    </w:p>
    <w:p w14:paraId="075DDB40" w14:textId="77777777" w:rsidR="00400B05" w:rsidRDefault="00400B05" w:rsidP="00193572">
      <w:proofErr w:type="spellStart"/>
      <w:r>
        <w:rPr>
          <w:rStyle w:val="Strong"/>
        </w:rPr>
        <w:t>Pengembangan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Tampilan</w:t>
      </w:r>
      <w:proofErr w:type="spellEnd"/>
      <w:r>
        <w:rPr>
          <w:rStyle w:val="Strong"/>
        </w:rPr>
        <w:t xml:space="preserve"> dan UX/UI:</w:t>
      </w:r>
      <w:r>
        <w:br/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gelap</w:t>
      </w:r>
      <w:proofErr w:type="spellEnd"/>
      <w:r>
        <w:t>/</w:t>
      </w:r>
      <w:proofErr w:type="spellStart"/>
      <w:r>
        <w:t>terang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Altair.</w:t>
      </w:r>
    </w:p>
    <w:p w14:paraId="36B0E0EB" w14:textId="77777777" w:rsidR="00400B05" w:rsidRDefault="00400B05" w:rsidP="00193572">
      <w:r>
        <w:rPr>
          <w:rStyle w:val="Strong"/>
        </w:rPr>
        <w:t>Integrasi Cloud dan Database:</w:t>
      </w:r>
      <w:r>
        <w:br/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di-deploy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Cloud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Strong"/>
        </w:rPr>
        <w:t>Heroku</w:t>
      </w:r>
      <w:r>
        <w:t xml:space="preserve">,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>Google Sheets</w:t>
      </w:r>
      <w:r>
        <w:t xml:space="preserve"> </w:t>
      </w:r>
      <w:proofErr w:type="spellStart"/>
      <w:r>
        <w:t>atau</w:t>
      </w:r>
      <w:proofErr w:type="spellEnd"/>
      <w:r>
        <w:t xml:space="preserve"> database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data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AB179D4" w14:textId="77777777" w:rsidR="00400B05" w:rsidRDefault="00400B05" w:rsidP="00193572">
      <w:proofErr w:type="spellStart"/>
      <w:r>
        <w:rPr>
          <w:rStyle w:val="Strong"/>
        </w:rPr>
        <w:t>Peningkatan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Privasi</w:t>
      </w:r>
      <w:proofErr w:type="spellEnd"/>
      <w:r>
        <w:rPr>
          <w:rStyle w:val="Strong"/>
        </w:rPr>
        <w:t xml:space="preserve"> Data:</w:t>
      </w:r>
      <w:r>
        <w:br/>
        <w:t xml:space="preserve">Jika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data.</w:t>
      </w:r>
    </w:p>
    <w:p w14:paraId="459B876B" w14:textId="77777777" w:rsidR="00400B05" w:rsidRDefault="00400B05" w:rsidP="00193572">
      <w:r>
        <w:pict w14:anchorId="5CA3B05B">
          <v:rect id="_x0000_i1145" style="width:0;height:1.5pt" o:hralign="center" o:hrstd="t" o:hr="t" fillcolor="#a0a0a0" stroked="f"/>
        </w:pict>
      </w:r>
    </w:p>
    <w:p w14:paraId="7A8D510E" w14:textId="51FF4FBE" w:rsidR="00211F83" w:rsidRDefault="00400B05" w:rsidP="00193572">
      <w:proofErr w:type="spellStart"/>
      <w:r>
        <w:t>Dengan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insomnia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data mining,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mental.</w:t>
      </w:r>
    </w:p>
    <w:p w14:paraId="4AA319DE" w14:textId="77777777" w:rsidR="00193572" w:rsidRDefault="00193572" w:rsidP="00193572"/>
    <w:p w14:paraId="6263F5FB" w14:textId="2FE08A3B" w:rsidR="00193572" w:rsidRDefault="00193572" w:rsidP="00193572"/>
    <w:p w14:paraId="5423D06D" w14:textId="77777777" w:rsidR="00193572" w:rsidRDefault="00193572" w:rsidP="00193572"/>
    <w:p w14:paraId="2BCC0275" w14:textId="77777777" w:rsidR="00211F83" w:rsidRDefault="00211F83" w:rsidP="00193572"/>
    <w:p w14:paraId="57875FD2" w14:textId="1A6B91FB" w:rsidR="0097512F" w:rsidRPr="00193572" w:rsidRDefault="002E70F3" w:rsidP="00193572">
      <w:pPr>
        <w:pStyle w:val="Heading1"/>
        <w:jc w:val="center"/>
      </w:pPr>
      <w:bookmarkStart w:id="60" w:name="_Toc201945675"/>
      <w:bookmarkStart w:id="61" w:name="_Toc201946443"/>
      <w:r w:rsidRPr="00193572">
        <w:t>DAFTAR PUSTAKA</w:t>
      </w:r>
      <w:bookmarkEnd w:id="60"/>
      <w:bookmarkEnd w:id="61"/>
    </w:p>
    <w:p w14:paraId="48AF6697" w14:textId="77777777" w:rsidR="00400B05" w:rsidRPr="00400B05" w:rsidRDefault="00400B05" w:rsidP="00400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400B05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400B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American</w:t>
      </w:r>
      <w:proofErr w:type="gramEnd"/>
      <w:r w:rsidRPr="00400B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Psychiatric Association. (2013). </w:t>
      </w:r>
      <w:r w:rsidRPr="00400B0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Diagnostic and Statistical Manual of Mental Disorders (5th ed.)</w:t>
      </w:r>
      <w:r w:rsidRPr="00400B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Arlington, VA: American Psychiatric Publishing.</w:t>
      </w:r>
    </w:p>
    <w:p w14:paraId="0BFF84F4" w14:textId="77777777" w:rsidR="00400B05" w:rsidRPr="00400B05" w:rsidRDefault="00400B05" w:rsidP="00400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400B05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400B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Lund</w:t>
      </w:r>
      <w:proofErr w:type="gramEnd"/>
      <w:r w:rsidRPr="00400B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H. G., Reider, B. D., Whiting, A. B., &amp; Prichard, J. R. (2010). </w:t>
      </w:r>
      <w:r w:rsidRPr="00400B0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Sleep patterns and predictors of disturbed </w:t>
      </w:r>
      <w:proofErr w:type="gramStart"/>
      <w:r w:rsidRPr="00400B0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sleep in</w:t>
      </w:r>
      <w:proofErr w:type="gramEnd"/>
      <w:r w:rsidRPr="00400B0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college students</w:t>
      </w:r>
      <w:r w:rsidRPr="00400B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Journal of Adolescent Health, 46(2), 124–132.</w:t>
      </w:r>
    </w:p>
    <w:p w14:paraId="649C2CCD" w14:textId="77777777" w:rsidR="00400B05" w:rsidRPr="00400B05" w:rsidRDefault="00400B05" w:rsidP="00400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400B05">
        <w:rPr>
          <w:rFonts w:ascii="Times New Roman" w:eastAsia="Times New Roman" w:hAnsi="Symbol" w:cs="Times New Roman"/>
          <w:sz w:val="24"/>
          <w:szCs w:val="24"/>
          <w:lang w:val="en-ID" w:eastAsia="en-ID"/>
        </w:rPr>
        <w:lastRenderedPageBreak/>
        <w:t></w:t>
      </w:r>
      <w:r w:rsidRPr="00400B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Chen</w:t>
      </w:r>
      <w:proofErr w:type="gramEnd"/>
      <w:r w:rsidRPr="00400B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Y., Wang, J., &amp; Zhang, Y. (2017). </w:t>
      </w:r>
      <w:r w:rsidRPr="00400B0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Using wearable sensors for real-time detection of sleep </w:t>
      </w:r>
      <w:proofErr w:type="spellStart"/>
      <w:r w:rsidRPr="00400B0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apnea</w:t>
      </w:r>
      <w:proofErr w:type="spellEnd"/>
      <w:r w:rsidRPr="00400B0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and insomnia</w:t>
      </w:r>
      <w:r w:rsidRPr="00400B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IEEE Transactions on Biomedical Engineering, 64(2), 471–478.</w:t>
      </w:r>
    </w:p>
    <w:p w14:paraId="7F73E71B" w14:textId="6EE0A8F8" w:rsidR="0097512F" w:rsidRDefault="0097512F"/>
    <w:sectPr w:rsidR="009751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639F8"/>
    <w:multiLevelType w:val="multilevel"/>
    <w:tmpl w:val="3556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D563FA"/>
    <w:multiLevelType w:val="multilevel"/>
    <w:tmpl w:val="4E3A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418EE"/>
    <w:multiLevelType w:val="multilevel"/>
    <w:tmpl w:val="11F8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E1FB4"/>
    <w:multiLevelType w:val="multilevel"/>
    <w:tmpl w:val="DE52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6B59C8"/>
    <w:multiLevelType w:val="multilevel"/>
    <w:tmpl w:val="4E8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F5D26"/>
    <w:multiLevelType w:val="multilevel"/>
    <w:tmpl w:val="9EB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96988"/>
    <w:multiLevelType w:val="multilevel"/>
    <w:tmpl w:val="9C14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A6841"/>
    <w:multiLevelType w:val="multilevel"/>
    <w:tmpl w:val="8552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D69EB"/>
    <w:multiLevelType w:val="multilevel"/>
    <w:tmpl w:val="3720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655D7"/>
    <w:multiLevelType w:val="multilevel"/>
    <w:tmpl w:val="AC50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439E1"/>
    <w:multiLevelType w:val="multilevel"/>
    <w:tmpl w:val="398E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2538E"/>
    <w:multiLevelType w:val="multilevel"/>
    <w:tmpl w:val="7E9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7E139B"/>
    <w:multiLevelType w:val="multilevel"/>
    <w:tmpl w:val="CBC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6554D2"/>
    <w:multiLevelType w:val="multilevel"/>
    <w:tmpl w:val="836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A4134"/>
    <w:multiLevelType w:val="multilevel"/>
    <w:tmpl w:val="76E4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E524FD"/>
    <w:multiLevelType w:val="hybridMultilevel"/>
    <w:tmpl w:val="849606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1004A"/>
    <w:multiLevelType w:val="hybridMultilevel"/>
    <w:tmpl w:val="18B4F7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D1929"/>
    <w:multiLevelType w:val="multilevel"/>
    <w:tmpl w:val="E57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13D79"/>
    <w:multiLevelType w:val="multilevel"/>
    <w:tmpl w:val="1FA8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57947"/>
    <w:multiLevelType w:val="multilevel"/>
    <w:tmpl w:val="C968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0628A"/>
    <w:multiLevelType w:val="multilevel"/>
    <w:tmpl w:val="1B8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013D5"/>
    <w:multiLevelType w:val="multilevel"/>
    <w:tmpl w:val="FDC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27967"/>
    <w:multiLevelType w:val="multilevel"/>
    <w:tmpl w:val="616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8556F3"/>
    <w:multiLevelType w:val="multilevel"/>
    <w:tmpl w:val="E940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F0F7C"/>
    <w:multiLevelType w:val="multilevel"/>
    <w:tmpl w:val="6A2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F851A4"/>
    <w:multiLevelType w:val="multilevel"/>
    <w:tmpl w:val="AF8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51CBD"/>
    <w:multiLevelType w:val="multilevel"/>
    <w:tmpl w:val="4AEC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5"/>
  </w:num>
  <w:num w:numId="11">
    <w:abstractNumId w:val="12"/>
  </w:num>
  <w:num w:numId="12">
    <w:abstractNumId w:val="35"/>
  </w:num>
  <w:num w:numId="13">
    <w:abstractNumId w:val="30"/>
  </w:num>
  <w:num w:numId="14">
    <w:abstractNumId w:val="28"/>
  </w:num>
  <w:num w:numId="15">
    <w:abstractNumId w:val="29"/>
  </w:num>
  <w:num w:numId="16">
    <w:abstractNumId w:val="33"/>
  </w:num>
  <w:num w:numId="17">
    <w:abstractNumId w:val="32"/>
  </w:num>
  <w:num w:numId="18">
    <w:abstractNumId w:val="9"/>
  </w:num>
  <w:num w:numId="19">
    <w:abstractNumId w:val="26"/>
  </w:num>
  <w:num w:numId="20">
    <w:abstractNumId w:val="20"/>
  </w:num>
  <w:num w:numId="21">
    <w:abstractNumId w:val="17"/>
  </w:num>
  <w:num w:numId="22">
    <w:abstractNumId w:val="34"/>
  </w:num>
  <w:num w:numId="23">
    <w:abstractNumId w:val="15"/>
  </w:num>
  <w:num w:numId="24">
    <w:abstractNumId w:val="11"/>
  </w:num>
  <w:num w:numId="25">
    <w:abstractNumId w:val="16"/>
  </w:num>
  <w:num w:numId="26">
    <w:abstractNumId w:val="10"/>
  </w:num>
  <w:num w:numId="27">
    <w:abstractNumId w:val="19"/>
  </w:num>
  <w:num w:numId="28">
    <w:abstractNumId w:val="27"/>
  </w:num>
  <w:num w:numId="29">
    <w:abstractNumId w:val="18"/>
  </w:num>
  <w:num w:numId="30">
    <w:abstractNumId w:val="31"/>
  </w:num>
  <w:num w:numId="31">
    <w:abstractNumId w:val="23"/>
  </w:num>
  <w:num w:numId="32">
    <w:abstractNumId w:val="14"/>
  </w:num>
  <w:num w:numId="33">
    <w:abstractNumId w:val="21"/>
  </w:num>
  <w:num w:numId="34">
    <w:abstractNumId w:val="13"/>
  </w:num>
  <w:num w:numId="35">
    <w:abstractNumId w:val="2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5C8"/>
    <w:rsid w:val="0015074B"/>
    <w:rsid w:val="00193572"/>
    <w:rsid w:val="001F2223"/>
    <w:rsid w:val="00211F83"/>
    <w:rsid w:val="0029639D"/>
    <w:rsid w:val="002E70F3"/>
    <w:rsid w:val="00326F90"/>
    <w:rsid w:val="003959A6"/>
    <w:rsid w:val="003A3F02"/>
    <w:rsid w:val="00400B05"/>
    <w:rsid w:val="007D58EC"/>
    <w:rsid w:val="0097512F"/>
    <w:rsid w:val="00AA1D8D"/>
    <w:rsid w:val="00AF2E1D"/>
    <w:rsid w:val="00B47730"/>
    <w:rsid w:val="00BC2DAC"/>
    <w:rsid w:val="00C81852"/>
    <w:rsid w:val="00CB0664"/>
    <w:rsid w:val="00D038FE"/>
    <w:rsid w:val="00E501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286B1"/>
  <w14:defaultImageDpi w14:val="300"/>
  <w15:docId w15:val="{2F9CDD33-1628-4CE9-923F-070FFC9F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F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atex-mathml">
    <w:name w:val="katex-mathml"/>
    <w:basedOn w:val="DefaultParagraphFont"/>
    <w:rsid w:val="000875C8"/>
  </w:style>
  <w:style w:type="character" w:customStyle="1" w:styleId="mord">
    <w:name w:val="mord"/>
    <w:basedOn w:val="DefaultParagraphFont"/>
    <w:rsid w:val="000875C8"/>
  </w:style>
  <w:style w:type="character" w:customStyle="1" w:styleId="mrel">
    <w:name w:val="mrel"/>
    <w:basedOn w:val="DefaultParagraphFont"/>
    <w:rsid w:val="000875C8"/>
  </w:style>
  <w:style w:type="character" w:customStyle="1" w:styleId="vlist-s">
    <w:name w:val="vlist-s"/>
    <w:basedOn w:val="DefaultParagraphFont"/>
    <w:rsid w:val="000875C8"/>
  </w:style>
  <w:style w:type="character" w:customStyle="1" w:styleId="mbin">
    <w:name w:val="mbin"/>
    <w:basedOn w:val="DefaultParagraphFont"/>
    <w:rsid w:val="000875C8"/>
  </w:style>
  <w:style w:type="character" w:customStyle="1" w:styleId="minner">
    <w:name w:val="minner"/>
    <w:basedOn w:val="DefaultParagraphFont"/>
    <w:rsid w:val="000875C8"/>
  </w:style>
  <w:style w:type="character" w:customStyle="1" w:styleId="mpunct">
    <w:name w:val="mpunct"/>
    <w:basedOn w:val="DefaultParagraphFont"/>
    <w:rsid w:val="000875C8"/>
  </w:style>
  <w:style w:type="character" w:styleId="HTMLCode">
    <w:name w:val="HTML Code"/>
    <w:basedOn w:val="DefaultParagraphFont"/>
    <w:uiPriority w:val="99"/>
    <w:semiHidden/>
    <w:unhideWhenUsed/>
    <w:rsid w:val="00087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9A6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ljs-comment">
    <w:name w:val="hljs-comment"/>
    <w:basedOn w:val="DefaultParagraphFont"/>
    <w:rsid w:val="003959A6"/>
  </w:style>
  <w:style w:type="character" w:customStyle="1" w:styleId="hljs-string">
    <w:name w:val="hljs-string"/>
    <w:basedOn w:val="DefaultParagraphFont"/>
    <w:rsid w:val="003959A6"/>
  </w:style>
  <w:style w:type="character" w:customStyle="1" w:styleId="hljs-number">
    <w:name w:val="hljs-number"/>
    <w:basedOn w:val="DefaultParagraphFont"/>
    <w:rsid w:val="003959A6"/>
  </w:style>
  <w:style w:type="paragraph" w:styleId="TOC1">
    <w:name w:val="toc 1"/>
    <w:basedOn w:val="Normal"/>
    <w:next w:val="Normal"/>
    <w:autoRedefine/>
    <w:uiPriority w:val="39"/>
    <w:unhideWhenUsed/>
    <w:rsid w:val="003A3F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F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3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21</Pages>
  <Words>4456</Words>
  <Characters>25402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Nurcholis Arjun Wijaya</cp:lastModifiedBy>
  <cp:revision>3</cp:revision>
  <dcterms:created xsi:type="dcterms:W3CDTF">2025-06-27T09:08:00Z</dcterms:created>
  <dcterms:modified xsi:type="dcterms:W3CDTF">2025-06-27T12:55:00Z</dcterms:modified>
  <cp:category/>
</cp:coreProperties>
</file>